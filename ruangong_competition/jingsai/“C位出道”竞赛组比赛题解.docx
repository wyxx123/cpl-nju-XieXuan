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484" w:lineRule="exact" w:before="0" w:after="0"/>
        <w:ind w:left="0" w:right="0"/>
      </w:pPr>
    </w:p>
    <w:tbl>
      <w:tblPr>
        <w:tblW w:type="auto" w:w="0"/>
        <w:tblLayout w:type="fixed"/>
        <w:tblLook w:firstColumn="1" w:firstRow="1" w:lastColumn="0" w:lastRow="0" w:noHBand="0" w:noVBand="1" w:val="04A0"/>
        <w:tblInd w:w="976.0" w:type="dxa"/>
      </w:tblPr>
      <w:tblGrid>
        <w:gridCol w:w="5389"/>
        <w:gridCol w:w="5389"/>
      </w:tblGrid>
      <w:tr>
        <w:trPr>
          <w:trHeight w:hRule="exact" w:val="990"/>
        </w:trPr>
        <w:tc>
          <w:tcPr>
            <w:tcW w:type="dxa" w:w="8748"/>
            <w:tcBorders/>
            <w:shd w:fill="ffffff"/>
            <w:tcMar>
              <w:start w:w="0" w:type="dxa"/>
              <w:end w:w="0" w:type="dxa"/>
            </w:tcMar>
          </w:tcPr>
          <w:p>
            <w:pPr>
              <w:autoSpaceDN w:val="0"/>
              <w:autoSpaceDE w:val="0"/>
              <w:widowControl/>
              <w:spacing w:line="398" w:lineRule="exact" w:before="484" w:after="0"/>
              <w:ind w:left="0" w:right="0" w:firstLine="0"/>
              <w:jc w:val="left"/>
            </w:pPr>
            <w:r>
              <w:rPr>
                <w:rFonts w:ascii="OpenSans" w:hAnsi="OpenSans" w:eastAsia="OpenSans"/>
                <w:b/>
                <w:i w:val="0"/>
                <w:color w:val="333333"/>
                <w:sz w:val="29"/>
              </w:rPr>
              <w:t xml:space="preserve">T1 </w:t>
            </w:r>
            <w:r>
              <w:rPr>
                <w:rFonts w:ascii="微软雅黑" w:hAnsi="微软雅黑" w:eastAsia="微软雅黑"/>
                <w:b/>
                <w:i w:val="0"/>
                <w:color w:val="333333"/>
                <w:sz w:val="29"/>
              </w:rPr>
              <w:t>一维跳棋</w:t>
            </w:r>
          </w:p>
        </w:tc>
        <w:tc>
          <w:tcPr>
            <w:tcW w:type="dxa" w:w="596"/>
            <w:tcBorders/>
            <w:shd w:fill="ffffff"/>
            <w:tcMar>
              <w:start w:w="0" w:type="dxa"/>
              <w:end w:w="0" w:type="dxa"/>
            </w:tcMar>
          </w:tcPr>
          <w:p>
            <w:pPr>
              <w:autoSpaceDN w:val="0"/>
              <w:autoSpaceDE w:val="0"/>
              <w:widowControl/>
              <w:spacing w:line="398" w:lineRule="exact" w:before="484" w:after="0"/>
              <w:ind w:left="60" w:right="60" w:firstLine="0"/>
              <w:jc w:val="left"/>
            </w:pPr>
            <w:r>
              <w:rPr>
                <w:rFonts w:ascii="OpenSans" w:hAnsi="OpenSans" w:eastAsia="OpenSans"/>
                <w:b/>
                <w:i w:val="0"/>
                <w:color w:val="4082C3"/>
                <w:sz w:val="29"/>
              </w:rPr>
              <w:t xml:space="preserve"> </w:t>
            </w:r>
          </w:p>
        </w:tc>
      </w:tr>
    </w:tbl>
    <w:p>
      <w:pPr>
        <w:autoSpaceDN w:val="0"/>
        <w:autoSpaceDE w:val="0"/>
        <w:widowControl/>
        <w:spacing w:line="258" w:lineRule="exact" w:before="110" w:after="0"/>
        <w:ind w:left="960" w:right="960" w:firstLine="0"/>
        <w:jc w:val="left"/>
      </w:pPr>
      <w:r>
        <w:rPr>
          <w:w w:val="97.54531860351562"/>
          <w:rFonts w:ascii="微软雅黑" w:hAnsi="微软雅黑" w:eastAsia="微软雅黑"/>
          <w:b w:val="0"/>
          <w:i w:val="0"/>
          <w:color w:val="333333"/>
          <w:sz w:val="20"/>
        </w:rPr>
        <w:t>很显然，这是一道模拟题，需要做的就是分类讨论。</w:t>
      </w:r>
    </w:p>
    <w:p>
      <w:pPr>
        <w:autoSpaceDN w:val="0"/>
        <w:autoSpaceDE w:val="0"/>
        <w:widowControl/>
        <w:spacing w:line="258" w:lineRule="exact" w:before="192" w:after="0"/>
        <w:ind w:left="1410" w:right="1410" w:firstLine="0"/>
        <w:jc w:val="left"/>
      </w:pPr>
      <w:r>
        <w:rPr>
          <w:w w:val="97.54531860351562"/>
          <w:rFonts w:ascii="微软雅黑" w:hAnsi="微软雅黑" w:eastAsia="微软雅黑"/>
          <w:b w:val="0"/>
          <w:i w:val="0"/>
          <w:color w:val="333333"/>
          <w:sz w:val="20"/>
        </w:rPr>
        <w:t>向左：移动或跳跃</w:t>
      </w:r>
    </w:p>
    <w:p>
      <w:pPr>
        <w:autoSpaceDN w:val="0"/>
        <w:autoSpaceDE w:val="0"/>
        <w:widowControl/>
        <w:spacing w:line="258" w:lineRule="exact" w:before="42" w:after="0"/>
        <w:ind w:left="1410" w:right="1410" w:firstLine="0"/>
        <w:jc w:val="left"/>
      </w:pPr>
      <w:r>
        <w:rPr>
          <w:w w:val="97.54531860351562"/>
          <w:rFonts w:ascii="微软雅黑" w:hAnsi="微软雅黑" w:eastAsia="微软雅黑"/>
          <w:b w:val="0"/>
          <w:i w:val="0"/>
          <w:color w:val="333333"/>
          <w:sz w:val="20"/>
        </w:rPr>
        <w:t>向右：移动或跳跃</w:t>
      </w:r>
    </w:p>
    <w:p>
      <w:pPr>
        <w:autoSpaceDN w:val="0"/>
        <w:autoSpaceDE w:val="0"/>
        <w:widowControl/>
        <w:spacing w:line="258" w:lineRule="exact" w:before="208" w:after="384"/>
        <w:ind w:left="960" w:right="960" w:firstLine="0"/>
        <w:jc w:val="left"/>
      </w:pPr>
      <w:r>
        <w:rPr>
          <w:w w:val="97.54531860351562"/>
          <w:rFonts w:ascii="微软雅黑" w:hAnsi="微软雅黑" w:eastAsia="微软雅黑"/>
          <w:b w:val="0"/>
          <w:i w:val="0"/>
          <w:color w:val="333333"/>
          <w:sz w:val="20"/>
        </w:rPr>
        <w:t>【参考代码】</w:t>
      </w:r>
    </w:p>
    <w:tbl>
      <w:tblPr>
        <w:tblW w:type="auto" w:w="0"/>
        <w:tblLayout w:type="fixed"/>
        <w:tblLook w:firstColumn="1" w:firstRow="1" w:lastColumn="0" w:lastRow="0" w:noHBand="0" w:noVBand="1" w:val="04A0"/>
        <w:tblInd w:w="976.0" w:type="dxa"/>
      </w:tblPr>
      <w:tblGrid>
        <w:gridCol w:w="5389"/>
        <w:gridCol w:w="5389"/>
      </w:tblGrid>
      <w:tr>
        <w:trPr>
          <w:trHeight w:hRule="exact" w:val="12720"/>
        </w:trPr>
        <w:tc>
          <w:tcPr>
            <w:tcW w:type="dxa" w:w="540"/>
            <w:tcBorders/>
            <w:shd w:fill="ffffff"/>
            <w:tcMar>
              <w:start w:w="0" w:type="dxa"/>
              <w:end w:w="0" w:type="dxa"/>
            </w:tcMar>
          </w:tcPr>
          <w:p>
            <w:pPr>
              <w:autoSpaceDN w:val="0"/>
              <w:autoSpaceDE w:val="0"/>
              <w:widowControl/>
              <w:spacing w:line="174" w:lineRule="exact" w:before="42" w:after="0"/>
              <w:ind w:left="120" w:right="120" w:firstLine="0"/>
              <w:jc w:val="right"/>
            </w:pPr>
            <w:r>
              <w:rPr>
                <w:w w:val="97.54531648423936"/>
                <w:rFonts w:ascii="LucidaConsole" w:hAnsi="LucidaConsole" w:eastAsia="LucidaConsole"/>
                <w:b w:val="0"/>
                <w:i w:val="0"/>
                <w:color w:val="999999"/>
                <w:sz w:val="18"/>
              </w:rPr>
              <w:t>1</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2</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4</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16</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17</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18</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19</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20</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21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32</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33</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34</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35</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36</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37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46</w:t>
            </w:r>
          </w:p>
        </w:tc>
        <w:tc>
          <w:tcPr>
            <w:tcW w:type="dxa" w:w="8208"/>
            <w:tcBorders/>
            <w:shd w:fill="ffffff"/>
            <w:tcMar>
              <w:start w:w="0" w:type="dxa"/>
              <w:end w:w="0" w:type="dxa"/>
            </w:tcMar>
          </w:tcPr>
          <w:p>
            <w:pPr>
              <w:autoSpaceDN w:val="0"/>
              <w:autoSpaceDE w:val="0"/>
              <w:widowControl/>
              <w:spacing w:line="174" w:lineRule="exact" w:before="42" w:after="0"/>
              <w:ind w:left="120" w:right="120" w:firstLine="0"/>
              <w:jc w:val="left"/>
            </w:pPr>
            <w:r>
              <w:rPr>
                <w:w w:val="97.54531648423936"/>
                <w:rFonts w:ascii="LucidaConsole" w:hAnsi="LucidaConsole" w:eastAsia="LucidaConsole"/>
                <w:b w:val="0"/>
                <w:i w:val="0"/>
                <w:color w:val="545454"/>
                <w:sz w:val="18"/>
              </w:rPr>
              <w:t>#include &lt;stdio.h&gt;</w:t>
            </w:r>
          </w:p>
          <w:p>
            <w:pPr>
              <w:autoSpaceDN w:val="0"/>
              <w:autoSpaceDE w:val="0"/>
              <w:widowControl/>
              <w:spacing w:line="174" w:lineRule="exact" w:before="366" w:after="0"/>
              <w:ind w:left="120" w:right="120" w:firstLine="0"/>
              <w:jc w:val="left"/>
            </w:pPr>
            <w:r>
              <w:rPr>
                <w:w w:val="97.54531648423936"/>
                <w:rFonts w:ascii="LucidaConsole" w:hAnsi="LucidaConsole" w:eastAsia="LucidaConsole"/>
                <w:b w:val="0"/>
                <w:i w:val="0"/>
                <w:color w:val="545454"/>
                <w:sz w:val="18"/>
              </w:rPr>
              <w:t>#define SIZE 100010</w:t>
            </w:r>
          </w:p>
          <w:p>
            <w:pPr>
              <w:autoSpaceDN w:val="0"/>
              <w:autoSpaceDE w:val="0"/>
              <w:widowControl/>
              <w:spacing w:line="176" w:lineRule="exact" w:before="366"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arrive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p>
          <w:p>
            <w:pPr>
              <w:autoSpaceDN w:val="0"/>
              <w:autoSpaceDE w:val="0"/>
              <w:widowControl/>
              <w:spacing w:line="176" w:lineRule="exact" w:before="36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main</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p>
          <w:p>
            <w:pPr>
              <w:autoSpaceDN w:val="0"/>
              <w:autoSpaceDE w:val="0"/>
              <w:widowControl/>
              <w:spacing w:line="188" w:lineRule="exact" w:before="82"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 xml:space="preserve">// </w:t>
            </w:r>
            <w:r>
              <w:rPr>
                <w:w w:val="97.54531648423936"/>
                <w:rFonts w:ascii="新宋体" w:hAnsi="新宋体" w:eastAsia="新宋体"/>
                <w:b w:val="0"/>
                <w:i w:val="0"/>
                <w:color w:val="AA5400"/>
                <w:sz w:val="18"/>
              </w:rPr>
              <w:t>游戏棋子的位置</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arrive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4" w:lineRule="exact" w:before="36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w:t>
            </w:r>
          </w:p>
          <w:p>
            <w:pPr>
              <w:autoSpaceDN w:val="0"/>
              <w:autoSpaceDE w:val="0"/>
              <w:widowControl/>
              <w:spacing w:line="188" w:lineRule="exact" w:before="82"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 xml:space="preserve">// </w:t>
            </w:r>
            <w:r>
              <w:rPr>
                <w:w w:val="97.54531648423936"/>
                <w:rFonts w:ascii="新宋体" w:hAnsi="新宋体" w:eastAsia="新宋体"/>
                <w:b w:val="0"/>
                <w:i w:val="0"/>
                <w:color w:val="AA5400"/>
                <w:sz w:val="18"/>
              </w:rPr>
              <w:t>向左跳</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arrive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p>
          <w:tbl>
            <w:tblPr>
              <w:tblW w:type="auto" w:w="0"/>
              <w:tblLayout w:type="fixed"/>
              <w:tblLook w:firstColumn="1" w:firstRow="1" w:lastColumn="0" w:lastRow="0" w:noHBand="0" w:noVBand="1" w:val="04A0"/>
              <w:tblInd w:w="-165.99999999999994" w:type="dxa"/>
            </w:tblPr>
            <w:tblGrid>
              <w:gridCol w:w="4104"/>
              <w:gridCol w:w="4104"/>
            </w:tblGrid>
            <w:tr>
              <w:trPr>
                <w:trHeight w:hRule="exact" w:val="268"/>
              </w:trPr>
              <w:tc>
                <w:tcPr>
                  <w:tcW w:type="dxa" w:w="106"/>
                  <w:tcBorders/>
                  <w:tcMar>
                    <w:start w:w="0" w:type="dxa"/>
                    <w:end w:w="0" w:type="dxa"/>
                  </w:tcMar>
                </w:tcPr>
                <w:p/>
              </w:tc>
              <w:tc>
                <w:tcPr>
                  <w:tcW w:type="dxa" w:w="7292"/>
                  <w:tcBorders/>
                  <w:tcMar>
                    <w:start w:w="0" w:type="dxa"/>
                    <w:end w:w="0" w:type="dxa"/>
                  </w:tcMar>
                </w:tcPr>
                <w:p>
                  <w:pPr>
                    <w:autoSpaceDN w:val="0"/>
                    <w:autoSpaceDE w:val="0"/>
                    <w:widowControl/>
                    <w:spacing w:line="176" w:lineRule="exact" w:before="4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while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p>
              </w:tc>
            </w:tr>
          </w:tbl>
          <w:p/>
          <w:p>
            <w:pPr>
              <w:autoSpaceDN w:val="0"/>
              <w:autoSpaceDE w:val="0"/>
              <w:widowControl/>
              <w:spacing w:line="-46" w:lineRule="exact" w:before="0" w:after="0"/>
              <w:ind w:left="0" w:right="0" w:firstLine="0"/>
              <w:jc w:val="left"/>
            </w:pPr>
            <w:r>
              <w:rPr>
                <w:w w:val="97.54531648423936"/>
                <w:rFonts w:ascii="LucidaConsole" w:hAnsi="LucidaConsole" w:eastAsia="LucidaConsole"/>
                <w:b w:val="0"/>
                <w:i w:val="0"/>
                <w:color w:val="999999"/>
                <w:sz w:val="18"/>
              </w:rPr>
              <w:t>24</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arrive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88" w:lineRule="exact" w:before="82"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 xml:space="preserve">// </w:t>
            </w:r>
            <w:r>
              <w:rPr>
                <w:w w:val="97.54531648423936"/>
                <w:rFonts w:ascii="新宋体" w:hAnsi="新宋体" w:eastAsia="新宋体"/>
                <w:b w:val="0"/>
                <w:i w:val="0"/>
                <w:color w:val="AA5400"/>
                <w:sz w:val="18"/>
              </w:rPr>
              <w:t>向右跳</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arrive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48"/>
              <w:ind w:left="120" w:right="120" w:firstLine="0"/>
              <w:jc w:val="left"/>
            </w:pP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p>
          <w:tbl>
            <w:tblPr>
              <w:tblW w:type="auto" w:w="0"/>
              <w:tblLayout w:type="fixed"/>
              <w:tblLook w:firstColumn="1" w:firstRow="1" w:lastColumn="0" w:lastRow="0" w:noHBand="0" w:noVBand="1" w:val="04A0"/>
              <w:tblInd w:w="-165.99999999999994" w:type="dxa"/>
            </w:tblPr>
            <w:tblGrid>
              <w:gridCol w:w="4104"/>
              <w:gridCol w:w="4104"/>
            </w:tblGrid>
            <w:tr>
              <w:trPr>
                <w:trHeight w:hRule="exact" w:val="270"/>
              </w:trPr>
              <w:tc>
                <w:tcPr>
                  <w:tcW w:type="dxa" w:w="106"/>
                  <w:tcBorders/>
                  <w:tcMar>
                    <w:start w:w="0" w:type="dxa"/>
                    <w:end w:w="0" w:type="dxa"/>
                  </w:tcMar>
                </w:tcPr>
                <w:p/>
              </w:tc>
              <w:tc>
                <w:tcPr>
                  <w:tcW w:type="dxa" w:w="7292"/>
                  <w:tcBorders/>
                  <w:tcMar>
                    <w:start w:w="0" w:type="dxa"/>
                    <w:end w:w="0" w:type="dxa"/>
                  </w:tcMar>
                </w:tcPr>
                <w:p>
                  <w:pPr>
                    <w:autoSpaceDN w:val="0"/>
                    <w:autoSpaceDE w:val="0"/>
                    <w:widowControl/>
                    <w:spacing w:line="176" w:lineRule="exact" w:before="48"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while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p>
              </w:tc>
            </w:tr>
          </w:tbl>
          <w:p/>
          <w:p>
            <w:pPr>
              <w:autoSpaceDN w:val="0"/>
              <w:autoSpaceDE w:val="0"/>
              <w:widowControl/>
              <w:spacing w:line="-46" w:lineRule="exact" w:before="0" w:after="0"/>
              <w:ind w:left="0" w:right="0" w:firstLine="0"/>
              <w:jc w:val="left"/>
            </w:pPr>
            <w:r>
              <w:rPr>
                <w:w w:val="97.54531648423936"/>
                <w:rFonts w:ascii="LucidaConsole" w:hAnsi="LucidaConsole" w:eastAsia="LucidaConsole"/>
                <w:b w:val="0"/>
                <w:i w:val="0"/>
                <w:color w:val="999999"/>
                <w:sz w:val="18"/>
              </w:rPr>
              <w:t>37</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chessboard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arrive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printf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 "</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arrive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tc>
      </w:tr>
    </w:tbl>
    <w:p>
      <w:pPr>
        <w:autoSpaceDN w:val="0"/>
        <w:autoSpaceDE w:val="0"/>
        <w:widowControl/>
        <w:spacing w:line="14" w:lineRule="exact" w:before="0" w:after="0"/>
        <w:ind w:left="0" w:right="0"/>
      </w:pPr>
    </w:p>
    <w:p>
      <w:pPr>
        <w:sectPr>
          <w:pgSz w:w="11899" w:h="16838"/>
          <w:pgMar w:top="290" w:right="540" w:bottom="0" w:left="580" w:header="720" w:footer="720" w:gutter="0"/>
          <w:cols w:space="720"/>
          <w:docGrid w:linePitch="360"/>
        </w:sectPr>
      </w:pPr>
    </w:p>
    <w:p>
      <w:pPr>
        <w:autoSpaceDN w:val="0"/>
        <w:autoSpaceDE w:val="0"/>
        <w:widowControl/>
        <w:spacing w:line="312" w:lineRule="exact" w:before="0" w:after="0"/>
        <w:ind w:left="0" w:right="0"/>
      </w:pPr>
    </w:p>
    <w:tbl>
      <w:tblPr>
        <w:tblW w:type="auto" w:w="0"/>
        <w:tblLayout w:type="fixed"/>
        <w:tblLook w:firstColumn="1" w:firstRow="1" w:lastColumn="0" w:lastRow="0" w:noHBand="0" w:noVBand="1" w:val="04A0"/>
        <w:tblInd w:w="976.0" w:type="dxa"/>
      </w:tblPr>
      <w:tblGrid>
        <w:gridCol w:w="3593"/>
        <w:gridCol w:w="3593"/>
        <w:gridCol w:w="3593"/>
      </w:tblGrid>
      <w:tr>
        <w:trPr>
          <w:trHeight w:hRule="exact" w:val="532"/>
        </w:trPr>
        <w:tc>
          <w:tcPr>
            <w:tcW w:type="dxa" w:w="540"/>
            <w:tcBorders/>
            <w:shd w:fill="ffffff"/>
            <w:tcMar>
              <w:start w:w="0" w:type="dxa"/>
              <w:end w:w="0" w:type="dxa"/>
            </w:tcMar>
          </w:tcPr>
          <w:p>
            <w:pPr>
              <w:autoSpaceDN w:val="0"/>
              <w:autoSpaceDE w:val="0"/>
              <w:widowControl/>
              <w:spacing w:line="176" w:lineRule="exact" w:before="310" w:after="0"/>
              <w:ind w:left="120" w:right="120" w:firstLine="0"/>
              <w:jc w:val="right"/>
            </w:pPr>
            <w:r>
              <w:rPr>
                <w:w w:val="97.54531648423936"/>
                <w:rFonts w:ascii="LucidaConsole" w:hAnsi="LucidaConsole" w:eastAsia="LucidaConsole"/>
                <w:b w:val="0"/>
                <w:i w:val="0"/>
                <w:color w:val="999999"/>
                <w:sz w:val="18"/>
              </w:rPr>
              <w:t>47</w:t>
            </w:r>
          </w:p>
        </w:tc>
        <w:tc>
          <w:tcPr>
            <w:tcW w:type="dxa" w:w="8208"/>
            <w:tcBorders/>
            <w:shd w:fill="ffffff"/>
            <w:tcMar>
              <w:start w:w="0" w:type="dxa"/>
              <w:end w:w="0" w:type="dxa"/>
            </w:tcMar>
          </w:tcPr>
          <w:p>
            <w:pPr>
              <w:autoSpaceDN w:val="0"/>
              <w:autoSpaceDE w:val="0"/>
              <w:widowControl/>
              <w:spacing w:line="176" w:lineRule="exact" w:before="310"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tc>
        <w:tc>
          <w:tcPr>
            <w:tcW w:type="dxa" w:w="596"/>
            <w:vMerge w:val="restart"/>
            <w:tcBorders/>
            <w:shd w:fill="ffffff"/>
            <w:tcMar>
              <w:start w:w="0" w:type="dxa"/>
              <w:end w:w="0" w:type="dxa"/>
            </w:tcMar>
            <w:tcMar>
              <w:start w:w="0" w:type="dxa"/>
              <w:end w:w="0" w:type="dxa"/>
            </w:tcMar>
            <w:tcMar>
              <w:start w:w="0" w:type="dxa"/>
              <w:end w:w="0" w:type="dxa"/>
            </w:tcMar>
          </w:tcPr>
          <w:p>
            <w:pPr>
              <w:autoSpaceDN w:val="0"/>
              <w:autoSpaceDE w:val="0"/>
              <w:widowControl/>
              <w:spacing w:line="400" w:lineRule="exact" w:before="1140" w:after="0"/>
              <w:ind w:left="60" w:right="60" w:firstLine="0"/>
              <w:jc w:val="left"/>
            </w:pPr>
            <w:r>
              <w:rPr>
                <w:rFonts w:ascii="OpenSans" w:hAnsi="OpenSans" w:eastAsia="OpenSans"/>
                <w:b/>
                <w:i w:val="0"/>
                <w:color w:val="4082C3"/>
                <w:sz w:val="29"/>
              </w:rPr>
              <w:t xml:space="preserve"> </w:t>
            </w:r>
          </w:p>
          <w:p>
            <w:pPr>
              <w:autoSpaceDN w:val="0"/>
              <w:autoSpaceDE w:val="0"/>
              <w:widowControl/>
              <w:spacing w:line="332" w:lineRule="exact" w:before="688" w:after="0"/>
              <w:ind w:left="60" w:right="60" w:firstLine="0"/>
              <w:jc w:val="left"/>
            </w:pPr>
            <w:r>
              <w:rPr>
                <w:w w:val="101.60970687866211"/>
                <w:rFonts w:ascii="OpenSans" w:hAnsi="OpenSans" w:eastAsia="OpenSans"/>
                <w:b/>
                <w:i w:val="0"/>
                <w:color w:val="4082C3"/>
                <w:sz w:val="24"/>
              </w:rPr>
              <w:t xml:space="preserve"> </w:t>
            </w:r>
          </w:p>
        </w:tc>
      </w:tr>
      <w:tr>
        <w:trPr>
          <w:trHeight w:hRule="exact" w:val="416"/>
        </w:trPr>
        <w:tc>
          <w:tcPr>
            <w:tcW w:type="dxa" w:w="540"/>
            <w:tcBorders/>
            <w:shd w:fill="ffffff"/>
            <w:tcMar>
              <w:start w:w="0" w:type="dxa"/>
              <w:end w:w="0" w:type="dxa"/>
            </w:tcMar>
          </w:tcPr>
          <w:p>
            <w:pPr>
              <w:autoSpaceDN w:val="0"/>
              <w:autoSpaceDE w:val="0"/>
              <w:widowControl/>
              <w:spacing w:line="176" w:lineRule="exact" w:before="48" w:after="0"/>
              <w:ind w:left="120" w:right="120" w:firstLine="0"/>
              <w:jc w:val="right"/>
            </w:pPr>
            <w:r>
              <w:rPr>
                <w:w w:val="97.54531648423936"/>
                <w:rFonts w:ascii="LucidaConsole" w:hAnsi="LucidaConsole" w:eastAsia="LucidaConsole"/>
                <w:b w:val="0"/>
                <w:i w:val="0"/>
                <w:color w:val="999999"/>
                <w:sz w:val="18"/>
              </w:rPr>
              <w:t>48</w:t>
            </w:r>
          </w:p>
        </w:tc>
        <w:tc>
          <w:tcPr>
            <w:tcW w:type="dxa" w:w="8208"/>
            <w:tcBorders/>
            <w:shd w:fill="ffffff"/>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w:t>
            </w:r>
          </w:p>
        </w:tc>
        <w:tc>
          <w:tcPr>
            <w:tcW w:type="dxa" w:w="3593"/>
            <w:vMerge/>
            <w:tcBorders/>
          </w:tcPr>
          <w:p/>
        </w:tc>
      </w:tr>
      <w:tr>
        <w:trPr>
          <w:trHeight w:hRule="exact" w:val="2472"/>
        </w:trPr>
        <w:tc>
          <w:tcPr>
            <w:tcW w:type="dxa" w:w="8748"/>
            <w:gridSpan w:val="2"/>
            <w:tcBorders/>
            <w:shd w:fill="ffffff"/>
            <w:tcMar>
              <w:start w:w="0" w:type="dxa"/>
              <w:end w:w="0" w:type="dxa"/>
            </w:tcMar>
            <w:tcMar>
              <w:start w:w="0" w:type="dxa"/>
              <w:end w:w="0" w:type="dxa"/>
            </w:tcMar>
          </w:tcPr>
          <w:p>
            <w:pPr>
              <w:autoSpaceDN w:val="0"/>
              <w:autoSpaceDE w:val="0"/>
              <w:widowControl/>
              <w:spacing w:line="400" w:lineRule="exact" w:before="192" w:after="0"/>
              <w:ind w:left="0" w:right="0" w:firstLine="0"/>
              <w:jc w:val="left"/>
            </w:pPr>
            <w:r>
              <w:rPr>
                <w:rFonts w:ascii="OpenSans" w:hAnsi="OpenSans" w:eastAsia="OpenSans"/>
                <w:b/>
                <w:i w:val="0"/>
                <w:color w:val="333333"/>
                <w:sz w:val="29"/>
              </w:rPr>
              <w:t xml:space="preserve">T2 </w:t>
            </w:r>
            <w:r>
              <w:rPr>
                <w:rFonts w:ascii="微软雅黑" w:hAnsi="微软雅黑" w:eastAsia="微软雅黑"/>
                <w:b/>
                <w:i w:val="0"/>
                <w:color w:val="333333"/>
                <w:sz w:val="29"/>
              </w:rPr>
              <w:t>传纸条</w:t>
            </w:r>
          </w:p>
          <w:p>
            <w:pPr>
              <w:autoSpaceDN w:val="0"/>
              <w:autoSpaceDE w:val="0"/>
              <w:widowControl/>
              <w:spacing w:line="264" w:lineRule="exact" w:before="216" w:after="0"/>
              <w:ind w:left="0" w:right="0" w:firstLine="0"/>
              <w:jc w:val="left"/>
            </w:pPr>
            <w:r>
              <w:rPr>
                <w:w w:val="97.54531860351562"/>
                <w:rFonts w:ascii="微软雅黑" w:hAnsi="微软雅黑" w:eastAsia="微软雅黑"/>
                <w:b w:val="0"/>
                <w:i w:val="0"/>
                <w:color w:val="333333"/>
                <w:sz w:val="20"/>
              </w:rPr>
              <w:t>这道题是让我们求</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同学</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间形成了多少个环，也就是多少个联通块。</w:t>
            </w:r>
          </w:p>
          <w:p>
            <w:pPr>
              <w:autoSpaceDN w:val="0"/>
              <w:autoSpaceDE w:val="0"/>
              <w:widowControl/>
              <w:spacing w:line="322" w:lineRule="exact" w:before="210" w:after="0"/>
              <w:ind w:left="0" w:right="0" w:firstLine="0"/>
              <w:jc w:val="left"/>
            </w:pPr>
            <w:r>
              <w:rPr>
                <w:w w:val="101.60970687866211"/>
                <w:rFonts w:ascii="微软雅黑" w:hAnsi="微软雅黑" w:eastAsia="微软雅黑"/>
                <w:b/>
                <w:i w:val="0"/>
                <w:color w:val="333333"/>
                <w:sz w:val="24"/>
              </w:rPr>
              <w:t>方法一：模拟法</w:t>
            </w:r>
          </w:p>
          <w:p>
            <w:pPr>
              <w:autoSpaceDN w:val="0"/>
              <w:autoSpaceDE w:val="0"/>
              <w:widowControl/>
              <w:spacing w:line="266" w:lineRule="exact" w:before="224" w:after="0"/>
              <w:ind w:left="0" w:right="0" w:firstLine="0"/>
              <w:jc w:val="left"/>
            </w:pPr>
            <w:r>
              <w:rPr>
                <w:w w:val="97.54531860351562"/>
                <w:rFonts w:ascii="微软雅黑" w:hAnsi="微软雅黑" w:eastAsia="微软雅黑"/>
                <w:b w:val="0"/>
                <w:i w:val="0"/>
                <w:color w:val="333333"/>
                <w:sz w:val="20"/>
              </w:rPr>
              <w:t>访问到一个同学时，将该同学的</w:t>
            </w:r>
            <w:r>
              <w:rPr>
                <w:w w:val="97.54531860351562"/>
                <w:rFonts w:ascii="OpenSans" w:hAnsi="OpenSans" w:eastAsia="OpenSans"/>
                <w:b w:val="0"/>
                <w:i w:val="0"/>
                <w:color w:val="333333"/>
                <w:sz w:val="20"/>
              </w:rPr>
              <w:t>vis</w:t>
            </w:r>
            <w:r>
              <w:rPr>
                <w:w w:val="97.54531860351562"/>
                <w:rFonts w:ascii="微软雅黑" w:hAnsi="微软雅黑" w:eastAsia="微软雅黑"/>
                <w:b w:val="0"/>
                <w:i w:val="0"/>
                <w:color w:val="333333"/>
                <w:sz w:val="20"/>
              </w:rPr>
              <w:t>标记设置为</w:t>
            </w:r>
            <w:r>
              <w:rPr>
                <w:w w:val="97.54531860351562"/>
                <w:rFonts w:ascii="OpenSans" w:hAnsi="OpenSans" w:eastAsia="OpenSans"/>
                <w:b w:val="0"/>
                <w:i w:val="0"/>
                <w:color w:val="333333"/>
                <w:sz w:val="20"/>
              </w:rPr>
              <w:t>1</w:t>
            </w:r>
            <w:r>
              <w:rPr>
                <w:w w:val="97.54531860351562"/>
                <w:rFonts w:ascii="微软雅黑" w:hAnsi="微软雅黑" w:eastAsia="微软雅黑"/>
                <w:b w:val="0"/>
                <w:i w:val="0"/>
                <w:color w:val="333333"/>
                <w:sz w:val="20"/>
              </w:rPr>
              <w:t>，然后沿着该同学传纸条的方向遍历。</w:t>
            </w:r>
          </w:p>
        </w:tc>
        <w:tc>
          <w:tcPr>
            <w:tcW w:type="dxa" w:w="3593"/>
            <w:vMerge/>
            <w:tcBorders/>
          </w:tcPr>
          <w:p/>
        </w:tc>
      </w:tr>
      <w:tr>
        <w:trPr>
          <w:trHeight w:hRule="exact" w:val="264"/>
        </w:trPr>
        <w:tc>
          <w:tcPr>
            <w:tcW w:type="dxa" w:w="540"/>
            <w:tcBorders/>
            <w:shd w:fill="ffffff"/>
            <w:tcMar>
              <w:start w:w="0" w:type="dxa"/>
              <w:end w:w="0" w:type="dxa"/>
            </w:tcMar>
          </w:tcPr>
          <w:p>
            <w:pPr>
              <w:autoSpaceDN w:val="0"/>
              <w:autoSpaceDE w:val="0"/>
              <w:widowControl/>
              <w:spacing w:line="174" w:lineRule="exact" w:before="42" w:after="0"/>
              <w:ind w:left="120" w:right="120" w:firstLine="0"/>
              <w:jc w:val="right"/>
            </w:pPr>
            <w:r>
              <w:rPr>
                <w:w w:val="97.54531648423936"/>
                <w:rFonts w:ascii="LucidaConsole" w:hAnsi="LucidaConsole" w:eastAsia="LucidaConsole"/>
                <w:b w:val="0"/>
                <w:i w:val="0"/>
                <w:color w:val="999999"/>
                <w:sz w:val="18"/>
              </w:rPr>
              <w:t>1</w:t>
            </w:r>
          </w:p>
        </w:tc>
        <w:tc>
          <w:tcPr>
            <w:tcW w:type="dxa" w:w="8208"/>
            <w:tcBorders/>
            <w:shd w:fill="ffffff"/>
            <w:tcMar>
              <w:start w:w="0" w:type="dxa"/>
              <w:end w:w="0" w:type="dxa"/>
            </w:tcMar>
          </w:tcPr>
          <w:p>
            <w:pPr>
              <w:autoSpaceDN w:val="0"/>
              <w:autoSpaceDE w:val="0"/>
              <w:widowControl/>
              <w:spacing w:line="174" w:lineRule="exact" w:before="42" w:after="0"/>
              <w:ind w:left="120" w:right="120" w:firstLine="0"/>
              <w:jc w:val="left"/>
            </w:pPr>
            <w:r>
              <w:rPr>
                <w:w w:val="97.54531648423936"/>
                <w:rFonts w:ascii="LucidaConsole" w:hAnsi="LucidaConsole" w:eastAsia="LucidaConsole"/>
                <w:b w:val="0"/>
                <w:i w:val="0"/>
                <w:color w:val="545454"/>
                <w:sz w:val="18"/>
              </w:rPr>
              <w:t>#include &lt;stdio.h&gt;</w:t>
            </w:r>
          </w:p>
        </w:tc>
        <w:tc>
          <w:tcPr>
            <w:tcW w:type="dxa" w:w="596"/>
            <w:vMerge w:val="restart"/>
            <w:tcBorders/>
            <w:shd w:fill="ffffff"/>
            <w:tcMar>
              <w:start w:w="0" w:type="dxa"/>
              <w:end w:w="0" w:type="dxa"/>
            </w:tcMar>
            <w:tcMar>
              <w:start w:w="0" w:type="dxa"/>
              <w:end w:w="0" w:type="dxa"/>
            </w:tcMar>
          </w:tcPr>
          <w:p/>
        </w:tc>
      </w:tr>
      <w:tr>
        <w:trPr>
          <w:trHeight w:hRule="exact" w:val="270"/>
        </w:trPr>
        <w:tc>
          <w:tcPr>
            <w:tcW w:type="dxa" w:w="540"/>
            <w:tcBorders/>
            <w:shd w:fill="ffffff"/>
            <w:tcMar>
              <w:start w:w="0" w:type="dxa"/>
              <w:end w:w="0" w:type="dxa"/>
            </w:tcMar>
          </w:tcPr>
          <w:p>
            <w:pPr>
              <w:autoSpaceDN w:val="0"/>
              <w:autoSpaceDE w:val="0"/>
              <w:widowControl/>
              <w:spacing w:line="174" w:lineRule="exact" w:before="48" w:after="0"/>
              <w:ind w:left="120" w:right="120" w:firstLine="0"/>
              <w:jc w:val="right"/>
            </w:pPr>
            <w:r>
              <w:rPr>
                <w:w w:val="97.54531648423936"/>
                <w:rFonts w:ascii="LucidaConsole" w:hAnsi="LucidaConsole" w:eastAsia="LucidaConsole"/>
                <w:b w:val="0"/>
                <w:i w:val="0"/>
                <w:color w:val="999999"/>
                <w:sz w:val="18"/>
              </w:rPr>
              <w:t>2</w:t>
            </w:r>
          </w:p>
        </w:tc>
        <w:tc>
          <w:tcPr>
            <w:tcW w:type="dxa" w:w="8208"/>
            <w:tcBorders/>
            <w:shd w:fill="ffffff"/>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545454"/>
                <w:sz w:val="18"/>
              </w:rPr>
              <w:t>#define SIZE 100010</w:t>
            </w:r>
          </w:p>
        </w:tc>
        <w:tc>
          <w:tcPr>
            <w:tcW w:type="dxa" w:w="3593"/>
            <w:vMerge/>
            <w:tcBorders/>
          </w:tcPr>
          <w:p/>
        </w:tc>
      </w:tr>
    </w:tbl>
    <w:p>
      <w:pPr>
        <w:autoSpaceDN w:val="0"/>
        <w:autoSpaceDE w:val="0"/>
        <w:widowControl/>
        <w:spacing w:line="174" w:lineRule="exact" w:before="48" w:after="48"/>
        <w:ind w:left="1290" w:right="1290" w:firstLine="0"/>
        <w:jc w:val="left"/>
      </w:pPr>
      <w:r>
        <w:rPr>
          <w:w w:val="97.54531648423936"/>
          <w:rFonts w:ascii="LucidaConsole" w:hAnsi="LucidaConsole" w:eastAsia="LucidaConsole"/>
          <w:b w:val="0"/>
          <w:i w:val="0"/>
          <w:color w:val="999999"/>
          <w:sz w:val="18"/>
        </w:rPr>
        <w:t>3</w:t>
      </w:r>
    </w:p>
    <w:tbl>
      <w:tblPr>
        <w:tblW w:type="auto" w:w="0"/>
        <w:tblLayout w:type="fixed"/>
        <w:tblLook w:firstColumn="1" w:firstRow="1" w:lastColumn="0" w:lastRow="0" w:noHBand="0" w:noVBand="1" w:val="04A0"/>
        <w:tblInd w:w="976.0" w:type="dxa"/>
      </w:tblPr>
      <w:tblGrid>
        <w:gridCol w:w="5389"/>
        <w:gridCol w:w="5389"/>
      </w:tblGrid>
      <w:tr>
        <w:trPr>
          <w:trHeight w:hRule="exact" w:val="11780"/>
        </w:trPr>
        <w:tc>
          <w:tcPr>
            <w:tcW w:type="dxa" w:w="540"/>
            <w:tcBorders/>
            <w:shd w:fill="ffffff"/>
            <w:tcMar>
              <w:start w:w="0" w:type="dxa"/>
              <w:end w:w="0" w:type="dxa"/>
            </w:tcMar>
          </w:tcPr>
          <w:p>
            <w:pPr>
              <w:autoSpaceDN w:val="0"/>
              <w:autoSpaceDE w:val="0"/>
              <w:widowControl/>
              <w:spacing w:line="174" w:lineRule="exact" w:before="48" w:after="0"/>
              <w:ind w:left="120" w:right="120" w:firstLine="0"/>
              <w:jc w:val="right"/>
            </w:pPr>
            <w:r>
              <w:rPr>
                <w:w w:val="97.54531648423936"/>
                <w:rFonts w:ascii="LucidaConsole" w:hAnsi="LucidaConsole" w:eastAsia="LucidaConsole"/>
                <w:b w:val="0"/>
                <w:i w:val="0"/>
                <w:color w:val="999999"/>
                <w:sz w:val="18"/>
              </w:rPr>
              <w:t>4</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16</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17</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18</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19</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20</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21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32</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33</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34</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35</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36</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37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45</w:t>
            </w:r>
          </w:p>
        </w:tc>
        <w:tc>
          <w:tcPr>
            <w:tcW w:type="dxa" w:w="8208"/>
            <w:tcBorders/>
            <w:shd w:fill="ffffff"/>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passto</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vis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p>
          <w:p>
            <w:pPr>
              <w:autoSpaceDN w:val="0"/>
              <w:autoSpaceDE w:val="0"/>
              <w:widowControl/>
              <w:spacing w:line="176" w:lineRule="exact" w:before="36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main</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char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type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type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000000"/>
                <w:sz w:val="18"/>
              </w:rPr>
              <w:t>passto</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vis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vis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while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passto</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passto</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vis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pos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type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'n'</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printf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w:t>
            </w:r>
          </w:p>
          <w:p>
            <w:pPr>
              <w:autoSpaceDN w:val="0"/>
              <w:autoSpaceDE w:val="0"/>
              <w:widowControl/>
              <w:spacing w:line="188" w:lineRule="exact" w:before="82" w:after="0"/>
              <w:ind w:left="120" w:right="120" w:firstLine="0"/>
              <w:jc w:val="left"/>
            </w:pP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AA5400"/>
                <w:sz w:val="18"/>
              </w:rPr>
              <w:t xml:space="preserve">// </w:t>
            </w:r>
            <w:r>
              <w:rPr>
                <w:w w:val="97.54531648423936"/>
                <w:rFonts w:ascii="新宋体" w:hAnsi="新宋体" w:eastAsia="新宋体"/>
                <w:b w:val="0"/>
                <w:i w:val="0"/>
                <w:color w:val="AA5400"/>
                <w:sz w:val="18"/>
              </w:rPr>
              <w:t>冒泡排序</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temp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temp</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printf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 "</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tc>
      </w:tr>
    </w:tbl>
    <w:p>
      <w:pPr>
        <w:autoSpaceDN w:val="0"/>
        <w:autoSpaceDE w:val="0"/>
        <w:widowControl/>
        <w:spacing w:line="14" w:lineRule="exact" w:before="0" w:after="0"/>
        <w:ind w:left="0" w:right="0"/>
      </w:pPr>
    </w:p>
    <w:p>
      <w:pPr>
        <w:sectPr>
          <w:pgSz w:w="11899" w:h="16838"/>
          <w:pgMar w:top="0" w:right="540" w:bottom="0" w:left="580" w:header="720" w:footer="720" w:gutter="0"/>
          <w:cols w:space="720"/>
          <w:docGrid w:linePitch="360"/>
        </w:sectPr>
      </w:pPr>
    </w:p>
    <w:p>
      <w:pPr>
        <w:autoSpaceDN w:val="0"/>
        <w:autoSpaceDE w:val="0"/>
        <w:widowControl/>
        <w:spacing w:line="258" w:lineRule="exact" w:before="598" w:after="0"/>
        <w:ind w:left="1246" w:right="1246" w:firstLine="0"/>
        <w:jc w:val="left"/>
      </w:pPr>
      <w:r>
        <w:rPr>
          <w:w w:val="97.54531860351562"/>
          <w:rFonts w:ascii="微软雅黑" w:hAnsi="微软雅黑" w:eastAsia="微软雅黑"/>
          <w:b w:val="0"/>
          <w:i w:val="0"/>
          <w:color w:val="777777"/>
          <w:sz w:val="20"/>
        </w:rPr>
        <w:t>因为要排序的数很小，其实用桶排序会更好，当然可以用归并排序、快速排序等速度较快的排</w:t>
      </w:r>
    </w:p>
    <w:p>
      <w:pPr>
        <w:autoSpaceDN w:val="0"/>
        <w:autoSpaceDE w:val="0"/>
        <w:widowControl/>
        <w:spacing w:line="258" w:lineRule="exact" w:before="42" w:after="106"/>
        <w:ind w:left="1246" w:right="1246" w:firstLine="0"/>
        <w:jc w:val="left"/>
      </w:pPr>
      <w:r>
        <w:rPr>
          <w:w w:val="97.54531860351562"/>
          <w:rFonts w:ascii="微软雅黑" w:hAnsi="微软雅黑" w:eastAsia="微软雅黑"/>
          <w:b w:val="0"/>
          <w:i w:val="0"/>
          <w:color w:val="777777"/>
          <w:sz w:val="20"/>
        </w:rPr>
        <w:t>序。考虑作为第二题，本题数据规模并不大。</w:t>
      </w:r>
    </w:p>
    <w:tbl>
      <w:tblPr>
        <w:tblW w:type="auto" w:w="0"/>
        <w:tblLayout w:type="fixed"/>
        <w:tblLook w:firstColumn="1" w:firstRow="1" w:lastColumn="0" w:lastRow="0" w:noHBand="0" w:noVBand="1" w:val="04A0"/>
        <w:tblInd w:w="976.0" w:type="dxa"/>
      </w:tblPr>
      <w:tblGrid>
        <w:gridCol w:w="3593"/>
        <w:gridCol w:w="3593"/>
        <w:gridCol w:w="3593"/>
      </w:tblGrid>
      <w:tr>
        <w:trPr>
          <w:trHeight w:hRule="exact" w:val="804"/>
        </w:trPr>
        <w:tc>
          <w:tcPr>
            <w:tcW w:type="dxa" w:w="8748"/>
            <w:gridSpan w:val="2"/>
            <w:tcBorders/>
            <w:shd w:fill="ffffff"/>
            <w:tcMar>
              <w:start w:w="0" w:type="dxa"/>
              <w:end w:w="0" w:type="dxa"/>
            </w:tcMar>
            <w:tcMar>
              <w:start w:w="0" w:type="dxa"/>
              <w:end w:w="0" w:type="dxa"/>
            </w:tcMar>
          </w:tcPr>
          <w:p>
            <w:pPr>
              <w:autoSpaceDN w:val="0"/>
              <w:autoSpaceDE w:val="0"/>
              <w:widowControl/>
              <w:spacing w:line="322" w:lineRule="exact" w:before="110" w:after="0"/>
              <w:ind w:left="0" w:right="0" w:firstLine="0"/>
              <w:jc w:val="left"/>
            </w:pPr>
            <w:r>
              <w:rPr>
                <w:w w:val="101.60970687866211"/>
                <w:rFonts w:ascii="微软雅黑" w:hAnsi="微软雅黑" w:eastAsia="微软雅黑"/>
                <w:b/>
                <w:i w:val="0"/>
                <w:color w:val="333333"/>
                <w:sz w:val="24"/>
              </w:rPr>
              <w:t>方法二：可以用递归的方法解决</w:t>
            </w:r>
          </w:p>
        </w:tc>
        <w:tc>
          <w:tcPr>
            <w:tcW w:type="dxa" w:w="590"/>
            <w:tcBorders/>
            <w:shd w:fill="ffffff"/>
            <w:tcMar>
              <w:start w:w="0" w:type="dxa"/>
              <w:end w:w="0" w:type="dxa"/>
            </w:tcMar>
          </w:tcPr>
          <w:p>
            <w:pPr>
              <w:autoSpaceDN w:val="0"/>
              <w:autoSpaceDE w:val="0"/>
              <w:widowControl/>
              <w:spacing w:line="332" w:lineRule="exact" w:before="108" w:after="0"/>
              <w:ind w:left="60" w:right="60" w:firstLine="0"/>
              <w:jc w:val="left"/>
            </w:pPr>
            <w:r>
              <w:rPr>
                <w:w w:val="101.60970687866211"/>
                <w:rFonts w:ascii="OpenSans" w:hAnsi="OpenSans" w:eastAsia="OpenSans"/>
                <w:b/>
                <w:i w:val="0"/>
                <w:color w:val="4082C3"/>
                <w:sz w:val="24"/>
              </w:rPr>
              <w:t xml:space="preserve"> </w:t>
            </w:r>
          </w:p>
        </w:tc>
      </w:tr>
      <w:tr>
        <w:trPr>
          <w:trHeight w:hRule="exact" w:val="264"/>
        </w:trPr>
        <w:tc>
          <w:tcPr>
            <w:tcW w:type="dxa" w:w="412"/>
            <w:tcBorders>
              <w:end w:sz="6.399999999999977" w:val="single" w:color="#DDDDDD"/>
            </w:tcBorders>
            <w:shd w:fill="ffffff"/>
            <w:tcMar>
              <w:start w:w="0" w:type="dxa"/>
              <w:end w:w="0" w:type="dxa"/>
            </w:tcMar>
          </w:tcPr>
          <w:tbl>
            <w:tblPr>
              <w:tblW w:type="auto" w:w="0"/>
              <w:tblLayout w:type="fixed"/>
              <w:tblLook w:firstColumn="1" w:firstRow="1" w:lastColumn="0" w:lastRow="0" w:noHBand="0" w:noVBand="1" w:val="04A0"/>
              <w:tblInd w:w="0.0" w:type="dxa"/>
            </w:tblPr>
            <w:tblGrid>
              <w:gridCol w:w="412"/>
            </w:tblGrid>
            <w:tr>
              <w:trPr>
                <w:trHeight w:hRule="exact" w:val="220"/>
              </w:trPr>
              <w:tc>
                <w:tcPr>
                  <w:tcW w:type="dxa" w:w="352"/>
                  <w:tcBorders/>
                  <w:shd w:fill="f7f7f7"/>
                  <w:tcMar>
                    <w:start w:w="0" w:type="dxa"/>
                    <w:end w:w="0" w:type="dxa"/>
                  </w:tcMar>
                </w:tcPr>
                <w:p>
                  <w:pPr>
                    <w:autoSpaceDN w:val="0"/>
                    <w:autoSpaceDE w:val="0"/>
                    <w:widowControl/>
                    <w:spacing w:line="174" w:lineRule="exact" w:before="42" w:after="0"/>
                    <w:ind w:left="52" w:right="52" w:firstLine="0"/>
                    <w:jc w:val="right"/>
                  </w:pPr>
                  <w:r>
                    <w:rPr>
                      <w:w w:val="97.54531648423936"/>
                      <w:rFonts w:ascii="LucidaConsole" w:hAnsi="LucidaConsole" w:eastAsia="LucidaConsole"/>
                      <w:b w:val="0"/>
                      <w:i w:val="0"/>
                      <w:color w:val="999999"/>
                      <w:sz w:val="18"/>
                    </w:rPr>
                    <w:t>1</w:t>
                  </w:r>
                </w:p>
              </w:tc>
            </w:tr>
          </w:tbl>
          <w:p/>
          <w:p>
            <w:pPr>
              <w:autoSpaceDN w:val="0"/>
              <w:autoSpaceDE w:val="0"/>
              <w:widowControl/>
              <w:spacing w:line="14" w:lineRule="exact" w:before="0" w:after="0"/>
              <w:ind w:left="0" w:right="0"/>
            </w:pPr>
          </w:p>
        </w:tc>
        <w:tc>
          <w:tcPr>
            <w:tcW w:type="dxa" w:w="8336"/>
            <w:tcBorders>
              <w:start w:sz="6.399999999999977" w:val="single" w:color="#DDDDDD"/>
            </w:tcBorders>
            <w:shd w:fill="ffffff"/>
            <w:tcMar>
              <w:start w:w="0" w:type="dxa"/>
              <w:end w:w="0" w:type="dxa"/>
            </w:tcMar>
          </w:tcPr>
          <w:p>
            <w:pPr>
              <w:autoSpaceDN w:val="0"/>
              <w:autoSpaceDE w:val="0"/>
              <w:widowControl/>
              <w:spacing w:line="174" w:lineRule="exact" w:before="42" w:after="0"/>
              <w:ind w:left="120" w:right="120" w:firstLine="0"/>
              <w:jc w:val="left"/>
            </w:pPr>
            <w:r>
              <w:rPr>
                <w:w w:val="97.54531648423936"/>
                <w:rFonts w:ascii="LucidaConsole" w:hAnsi="LucidaConsole" w:eastAsia="LucidaConsole"/>
                <w:b w:val="0"/>
                <w:i w:val="0"/>
                <w:color w:val="008754"/>
                <w:sz w:val="18"/>
              </w:rPr>
              <w:t>void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dfs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w:t>
            </w:r>
          </w:p>
        </w:tc>
        <w:tc>
          <w:tcPr>
            <w:tcW w:type="dxa" w:w="590"/>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332" w:lineRule="exact" w:before="2216" w:after="0"/>
              <w:ind w:left="60" w:right="60" w:firstLine="0"/>
              <w:jc w:val="left"/>
            </w:pPr>
            <w:r>
              <w:rPr>
                <w:w w:val="101.60970687866211"/>
                <w:rFonts w:ascii="OpenSans" w:hAnsi="OpenSans" w:eastAsia="OpenSans"/>
                <w:b/>
                <w:i w:val="0"/>
                <w:color w:val="4082C3"/>
                <w:sz w:val="24"/>
              </w:rPr>
              <w:t xml:space="preserve"> </w:t>
            </w: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4" w:lineRule="exact" w:before="48" w:after="0"/>
              <w:ind w:left="104" w:right="104" w:firstLine="0"/>
              <w:jc w:val="right"/>
            </w:pPr>
            <w:r>
              <w:rPr>
                <w:w w:val="97.54531648423936"/>
                <w:rFonts w:ascii="LucidaConsole" w:hAnsi="LucidaConsole" w:eastAsia="LucidaConsole"/>
                <w:b w:val="0"/>
                <w:i w:val="0"/>
                <w:color w:val="999999"/>
                <w:sz w:val="18"/>
              </w:rPr>
              <w:t>2</w:t>
            </w:r>
          </w:p>
        </w:tc>
        <w:tc>
          <w:tcPr>
            <w:tcW w:type="dxa" w:w="8336"/>
            <w:tcBorders>
              <w:start w:sz="6.399999999999977" w:val="single" w:color="#DDDDDD"/>
            </w:tcBorders>
            <w:shd w:fill="ffffff"/>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vis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2"/>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8" w:after="0"/>
              <w:ind w:left="104" w:right="104" w:firstLine="0"/>
              <w:jc w:val="right"/>
            </w:pPr>
            <w:r>
              <w:rPr>
                <w:w w:val="97.54531648423936"/>
                <w:rFonts w:ascii="LucidaConsole" w:hAnsi="LucidaConsole" w:eastAsia="LucidaConsole"/>
                <w:b w:val="0"/>
                <w:i w:val="0"/>
                <w:color w:val="999999"/>
                <w:sz w:val="18"/>
              </w:rPr>
              <w:t>3</w:t>
            </w:r>
          </w:p>
        </w:tc>
        <w:tc>
          <w:tcPr>
            <w:tcW w:type="dxa" w:w="8336"/>
            <w:tcBorders>
              <w:start w:sz="6.399999999999977" w:val="single" w:color="#DDDDDD"/>
            </w:tcBorders>
            <w:shd w:fill="ffffff"/>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vis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4</w:t>
            </w:r>
          </w:p>
        </w:tc>
        <w:tc>
          <w:tcPr>
            <w:tcW w:type="dxa" w:w="833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size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5</w:t>
            </w:r>
          </w:p>
        </w:tc>
        <w:tc>
          <w:tcPr>
            <w:tcW w:type="dxa" w:w="833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dfs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passto</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64"/>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6</w:t>
            </w:r>
          </w:p>
        </w:tc>
        <w:tc>
          <w:tcPr>
            <w:tcW w:type="dxa" w:w="833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w:t>
            </w:r>
          </w:p>
        </w:tc>
        <w:tc>
          <w:tcPr>
            <w:tcW w:type="dxa" w:w="3593"/>
            <w:vMerge/>
            <w:tcBorders/>
          </w:tcPr>
          <w:p/>
        </w:tc>
      </w:tr>
      <w:tr>
        <w:trPr>
          <w:trHeight w:hRule="exact" w:val="418"/>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52" w:after="0"/>
              <w:ind w:left="104" w:right="104" w:firstLine="0"/>
              <w:jc w:val="right"/>
            </w:pPr>
            <w:r>
              <w:rPr>
                <w:w w:val="97.54531648423936"/>
                <w:rFonts w:ascii="LucidaConsole" w:hAnsi="LucidaConsole" w:eastAsia="LucidaConsole"/>
                <w:b w:val="0"/>
                <w:i w:val="0"/>
                <w:color w:val="999999"/>
                <w:sz w:val="18"/>
              </w:rPr>
              <w:t>7</w:t>
            </w:r>
          </w:p>
        </w:tc>
        <w:tc>
          <w:tcPr>
            <w:tcW w:type="dxa" w:w="8336"/>
            <w:tcBorders>
              <w:start w:sz="6.399999999999977" w:val="single" w:color="#DDDDDD"/>
            </w:tcBorders>
            <w:shd w:fill="ffffff"/>
            <w:tcMar>
              <w:start w:w="0" w:type="dxa"/>
              <w:end w:w="0" w:type="dxa"/>
            </w:tcMar>
          </w:tcPr>
          <w:p>
            <w:pPr>
              <w:autoSpaceDN w:val="0"/>
              <w:autoSpaceDE w:val="0"/>
              <w:widowControl/>
              <w:spacing w:line="188" w:lineRule="exact" w:before="40" w:after="0"/>
              <w:ind w:left="120" w:right="120" w:firstLine="0"/>
              <w:jc w:val="left"/>
            </w:pPr>
            <w:r>
              <w:rPr>
                <w:w w:val="97.54531648423936"/>
                <w:rFonts w:ascii="LucidaConsole" w:hAnsi="LucidaConsole" w:eastAsia="LucidaConsole"/>
                <w:b w:val="0"/>
                <w:i w:val="0"/>
                <w:color w:val="AA5400"/>
                <w:sz w:val="18"/>
              </w:rPr>
              <w:t xml:space="preserve">// </w:t>
            </w:r>
            <w:r>
              <w:rPr>
                <w:w w:val="97.54531648423936"/>
                <w:rFonts w:ascii="新宋体" w:hAnsi="新宋体" w:eastAsia="新宋体"/>
                <w:b w:val="0"/>
                <w:i w:val="0"/>
                <w:color w:val="AA5400"/>
                <w:sz w:val="18"/>
              </w:rPr>
              <w:t>主程序就留给大家自己思考了</w:t>
            </w:r>
          </w:p>
        </w:tc>
        <w:tc>
          <w:tcPr>
            <w:tcW w:type="dxa" w:w="3593"/>
            <w:vMerge/>
            <w:tcBorders/>
          </w:tcPr>
          <w:p/>
        </w:tc>
      </w:tr>
      <w:tr>
        <w:trPr>
          <w:trHeight w:hRule="exact" w:val="628"/>
        </w:trPr>
        <w:tc>
          <w:tcPr>
            <w:tcW w:type="dxa" w:w="8748"/>
            <w:gridSpan w:val="2"/>
            <w:tcBorders/>
            <w:shd w:fill="ffffff"/>
            <w:tcMar>
              <w:start w:w="0" w:type="dxa"/>
              <w:end w:w="0" w:type="dxa"/>
            </w:tcMar>
            <w:tcMar>
              <w:start w:w="0" w:type="dxa"/>
              <w:end w:w="0" w:type="dxa"/>
            </w:tcMar>
          </w:tcPr>
          <w:p>
            <w:pPr>
              <w:autoSpaceDN w:val="0"/>
              <w:autoSpaceDE w:val="0"/>
              <w:widowControl/>
              <w:spacing w:line="322" w:lineRule="exact" w:before="190" w:after="0"/>
              <w:ind w:left="0" w:right="0" w:firstLine="0"/>
              <w:jc w:val="left"/>
            </w:pPr>
            <w:r>
              <w:rPr>
                <w:w w:val="101.60970687866211"/>
                <w:rFonts w:ascii="微软雅黑" w:hAnsi="微软雅黑" w:eastAsia="微软雅黑"/>
                <w:b/>
                <w:i w:val="0"/>
                <w:color w:val="333333"/>
                <w:sz w:val="24"/>
              </w:rPr>
              <w:t>方法三：求连通块，可以用并查集来做。</w:t>
            </w:r>
          </w:p>
        </w:tc>
        <w:tc>
          <w:tcPr>
            <w:tcW w:type="dxa" w:w="3593"/>
            <w:vMerge/>
            <w:tcBorders/>
          </w:tcPr>
          <w:p/>
        </w:tc>
      </w:tr>
    </w:tbl>
    <w:p>
      <w:pPr>
        <w:autoSpaceDN w:val="0"/>
        <w:autoSpaceDE w:val="0"/>
        <w:widowControl/>
        <w:spacing w:line="266" w:lineRule="exact" w:before="106" w:after="334"/>
        <w:ind w:left="960" w:right="960" w:firstLine="0"/>
        <w:jc w:val="left"/>
      </w:pPr>
      <w:r>
        <w:rPr>
          <w:w w:val="97.54531860351562"/>
          <w:rFonts w:ascii="微软雅黑" w:hAnsi="微软雅黑" w:eastAsia="微软雅黑"/>
          <w:b w:val="0"/>
          <w:i w:val="0"/>
          <w:color w:val="333333"/>
          <w:sz w:val="20"/>
        </w:rPr>
        <w:t>（超纲了</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）有兴趣的同学可以去了解一下，会在大二《数据结构与算法》中学习</w:t>
      </w:r>
    </w:p>
    <w:tbl>
      <w:tblPr>
        <w:tblW w:type="auto" w:w="0"/>
        <w:tblLayout w:type="fixed"/>
        <w:tblLook w:firstColumn="1" w:firstRow="1" w:lastColumn="0" w:lastRow="0" w:noHBand="0" w:noVBand="1" w:val="04A0"/>
        <w:tblInd w:w="976.0" w:type="dxa"/>
      </w:tblPr>
      <w:tblGrid>
        <w:gridCol w:w="1796"/>
        <w:gridCol w:w="1796"/>
        <w:gridCol w:w="1796"/>
        <w:gridCol w:w="1796"/>
        <w:gridCol w:w="1796"/>
        <w:gridCol w:w="1796"/>
      </w:tblGrid>
      <w:tr>
        <w:trPr>
          <w:trHeight w:hRule="exact" w:val="838"/>
        </w:trPr>
        <w:tc>
          <w:tcPr>
            <w:tcW w:type="dxa" w:w="8748"/>
            <w:gridSpan w:val="5"/>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398" w:lineRule="exact" w:before="332" w:after="0"/>
              <w:ind w:left="0" w:right="0" w:firstLine="0"/>
              <w:jc w:val="left"/>
            </w:pPr>
            <w:r>
              <w:rPr>
                <w:rFonts w:ascii="OpenSans" w:hAnsi="OpenSans" w:eastAsia="OpenSans"/>
                <w:b/>
                <w:i w:val="0"/>
                <w:color w:val="333333"/>
                <w:sz w:val="29"/>
              </w:rPr>
              <w:t xml:space="preserve">T3 </w:t>
            </w:r>
            <w:r>
              <w:rPr>
                <w:rFonts w:ascii="微软雅黑" w:hAnsi="微软雅黑" w:eastAsia="微软雅黑"/>
                <w:b/>
                <w:i w:val="0"/>
                <w:color w:val="333333"/>
                <w:sz w:val="29"/>
              </w:rPr>
              <w:t>预备队</w:t>
            </w:r>
          </w:p>
        </w:tc>
        <w:tc>
          <w:tcPr>
            <w:tcW w:type="dxa" w:w="596"/>
            <w:vMerge w:val="restart"/>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398" w:lineRule="exact" w:before="332" w:after="0"/>
              <w:ind w:left="60" w:right="60" w:firstLine="0"/>
              <w:jc w:val="left"/>
            </w:pPr>
            <w:r>
              <w:rPr>
                <w:rFonts w:ascii="OpenSans" w:hAnsi="OpenSans" w:eastAsia="OpenSans"/>
                <w:b/>
                <w:i w:val="0"/>
                <w:color w:val="4082C3"/>
                <w:sz w:val="29"/>
              </w:rPr>
              <w:t xml:space="preserve"> </w:t>
            </w:r>
          </w:p>
        </w:tc>
      </w:tr>
      <w:tr>
        <w:trPr>
          <w:trHeight w:hRule="exact" w:val="400"/>
        </w:trPr>
        <w:tc>
          <w:tcPr>
            <w:tcW w:type="dxa" w:w="3720"/>
            <w:gridSpan w:val="2"/>
            <w:tcBorders/>
            <w:shd w:fill="ffffff"/>
            <w:tcMar>
              <w:start w:w="0" w:type="dxa"/>
              <w:end w:w="0" w:type="dxa"/>
            </w:tcMar>
            <w:tcMar>
              <w:start w:w="0" w:type="dxa"/>
              <w:end w:w="0" w:type="dxa"/>
            </w:tcMar>
          </w:tcPr>
          <w:p>
            <w:pPr>
              <w:autoSpaceDN w:val="0"/>
              <w:autoSpaceDE w:val="0"/>
              <w:widowControl/>
              <w:spacing w:line="258" w:lineRule="exact" w:before="110" w:after="0"/>
              <w:ind w:left="0" w:right="0" w:firstLine="0"/>
              <w:jc w:val="left"/>
            </w:pPr>
            <w:r>
              <w:rPr>
                <w:w w:val="97.54531860351562"/>
                <w:rFonts w:ascii="微软雅黑" w:hAnsi="微软雅黑" w:eastAsia="微软雅黑"/>
                <w:b w:val="0"/>
                <w:i w:val="0"/>
                <w:color w:val="333333"/>
                <w:sz w:val="20"/>
              </w:rPr>
              <w:t>由于本题 较小，注意到</w:t>
            </w:r>
          </w:p>
        </w:tc>
        <w:tc>
          <w:tcPr>
            <w:tcW w:type="dxa" w:w="1576"/>
            <w:tcBorders/>
            <w:shd w:fill="ffffff"/>
            <w:tcMar>
              <w:start w:w="0" w:type="dxa"/>
              <w:end w:w="0" w:type="dxa"/>
            </w:tcMar>
          </w:tcPr>
          <w:p>
            <w:pPr>
              <w:autoSpaceDN w:val="0"/>
              <w:autoSpaceDE w:val="0"/>
              <w:widowControl/>
              <w:spacing w:line="266" w:lineRule="exact" w:before="108" w:after="0"/>
              <w:ind w:left="106" w:right="106"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且时限给了</w:t>
            </w:r>
          </w:p>
        </w:tc>
        <w:tc>
          <w:tcPr>
            <w:tcW w:type="dxa" w:w="1070"/>
            <w:tcBorders/>
            <w:shd w:fill="ffffff"/>
            <w:tcMar>
              <w:start w:w="0" w:type="dxa"/>
              <w:end w:w="0" w:type="dxa"/>
            </w:tcMar>
          </w:tcPr>
          <w:p>
            <w:pPr>
              <w:autoSpaceDN w:val="0"/>
              <w:autoSpaceDE w:val="0"/>
              <w:widowControl/>
              <w:spacing w:line="266" w:lineRule="exact" w:before="108" w:after="0"/>
              <w:ind w:left="0" w:right="0" w:firstLine="0"/>
              <w:jc w:val="center"/>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因此可以</w:t>
            </w:r>
          </w:p>
        </w:tc>
        <w:tc>
          <w:tcPr>
            <w:tcW w:type="dxa" w:w="2382"/>
            <w:tcBorders/>
            <w:shd w:fill="ffffff"/>
            <w:tcMar>
              <w:start w:w="0" w:type="dxa"/>
              <w:end w:w="0" w:type="dxa"/>
            </w:tcMar>
          </w:tcPr>
          <w:p>
            <w:pPr>
              <w:autoSpaceDN w:val="0"/>
              <w:autoSpaceDE w:val="0"/>
              <w:widowControl/>
              <w:spacing w:line="258" w:lineRule="exact" w:before="110" w:after="0"/>
              <w:ind w:left="0" w:right="0" w:firstLine="0"/>
              <w:jc w:val="center"/>
            </w:pPr>
            <w:r>
              <w:rPr>
                <w:w w:val="97.54531860351562"/>
                <w:rFonts w:ascii="微软雅黑" w:hAnsi="微软雅黑" w:eastAsia="微软雅黑"/>
                <w:b w:val="0"/>
                <w:i w:val="0"/>
                <w:color w:val="333333"/>
                <w:sz w:val="20"/>
              </w:rPr>
              <w:t>暴力枚举 个同学中取出</w:t>
            </w:r>
          </w:p>
        </w:tc>
        <w:tc>
          <w:tcPr>
            <w:tcW w:type="dxa" w:w="1796"/>
            <w:vMerge/>
            <w:tcBorders/>
          </w:tcPr>
          <w:p/>
        </w:tc>
      </w:tr>
      <w:tr>
        <w:trPr>
          <w:trHeight w:hRule="exact" w:val="394"/>
        </w:trPr>
        <w:tc>
          <w:tcPr>
            <w:tcW w:type="dxa" w:w="1736"/>
            <w:tcBorders/>
            <w:shd w:fill="ffffff"/>
            <w:tcMar>
              <w:start w:w="0" w:type="dxa"/>
              <w:end w:w="0" w:type="dxa"/>
            </w:tcMar>
          </w:tcPr>
          <w:p>
            <w:pPr>
              <w:autoSpaceDN w:val="0"/>
              <w:autoSpaceDE w:val="0"/>
              <w:widowControl/>
              <w:spacing w:line="256" w:lineRule="exact" w:before="26" w:after="0"/>
              <w:ind w:left="0" w:right="0" w:firstLine="0"/>
              <w:jc w:val="left"/>
            </w:pPr>
            <w:r>
              <w:rPr>
                <w:w w:val="97.54531860351562"/>
                <w:rFonts w:ascii="微软雅黑" w:hAnsi="微软雅黑" w:eastAsia="微软雅黑"/>
                <w:b w:val="0"/>
                <w:i w:val="0"/>
                <w:color w:val="333333"/>
                <w:sz w:val="20"/>
              </w:rPr>
              <w:t>个的组合，然后用</w:t>
            </w:r>
          </w:p>
        </w:tc>
        <w:tc>
          <w:tcPr>
            <w:tcW w:type="dxa" w:w="7012"/>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26" w:after="0"/>
              <w:ind w:left="190" w:right="190" w:firstLine="0"/>
              <w:jc w:val="left"/>
            </w:pPr>
            <w:r>
              <w:rPr>
                <w:w w:val="97.54531860351562"/>
                <w:rFonts w:ascii="微软雅黑" w:hAnsi="微软雅黑" w:eastAsia="微软雅黑"/>
                <w:b w:val="0"/>
                <w:i w:val="0"/>
                <w:color w:val="333333"/>
                <w:sz w:val="20"/>
              </w:rPr>
              <w:t>复杂度检验五位同学是否能凑出两个协调的小队，若能则统计入答案即可。</w:t>
            </w:r>
          </w:p>
        </w:tc>
        <w:tc>
          <w:tcPr>
            <w:tcW w:type="dxa" w:w="1796"/>
            <w:vMerge/>
            <w:tcBorders/>
          </w:tcPr>
          <w:p/>
        </w:tc>
      </w:tr>
      <w:tr>
        <w:trPr>
          <w:trHeight w:hRule="exact" w:val="392"/>
        </w:trPr>
        <w:tc>
          <w:tcPr>
            <w:tcW w:type="dxa" w:w="3720"/>
            <w:gridSpan w:val="2"/>
            <w:tcBorders/>
            <w:shd w:fill="ffffff"/>
            <w:tcMar>
              <w:start w:w="0" w:type="dxa"/>
              <w:end w:w="0" w:type="dxa"/>
            </w:tcMar>
            <w:tcMar>
              <w:start w:w="0" w:type="dxa"/>
              <w:end w:w="0" w:type="dxa"/>
            </w:tcMar>
          </w:tcPr>
          <w:p>
            <w:pPr>
              <w:autoSpaceDN w:val="0"/>
              <w:autoSpaceDE w:val="0"/>
              <w:widowControl/>
              <w:spacing w:line="258" w:lineRule="exact" w:before="112" w:after="0"/>
              <w:ind w:left="0" w:right="0" w:firstLine="0"/>
              <w:jc w:val="left"/>
            </w:pPr>
            <w:r>
              <w:rPr>
                <w:w w:val="97.54531860351562"/>
                <w:rFonts w:ascii="微软雅黑" w:hAnsi="微软雅黑" w:eastAsia="微软雅黑"/>
                <w:b w:val="0"/>
                <w:i w:val="0"/>
                <w:color w:val="333333"/>
                <w:sz w:val="20"/>
              </w:rPr>
              <w:t>假如我们已经枚举出五位同学并且存储在</w:t>
            </w:r>
          </w:p>
        </w:tc>
        <w:tc>
          <w:tcPr>
            <w:tcW w:type="dxa" w:w="5028"/>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58" w:lineRule="exact" w:before="112" w:after="0"/>
              <w:ind w:left="14" w:right="14" w:firstLine="0"/>
              <w:jc w:val="right"/>
            </w:pPr>
            <w:r>
              <w:rPr>
                <w:w w:val="97.54531860351562"/>
                <w:rFonts w:ascii="微软雅黑" w:hAnsi="微软雅黑" w:eastAsia="微软雅黑"/>
                <w:b w:val="0"/>
                <w:i w:val="0"/>
                <w:color w:val="333333"/>
                <w:sz w:val="20"/>
              </w:rPr>
              <w:t>数组中，则可在五位同学中任意取出 位检验是否能够协</w:t>
            </w:r>
          </w:p>
        </w:tc>
        <w:tc>
          <w:tcPr>
            <w:tcW w:type="dxa" w:w="1796"/>
            <w:vMerge/>
            <w:tcBorders/>
          </w:tcPr>
          <w:p/>
        </w:tc>
      </w:tr>
    </w:tbl>
    <w:p>
      <w:pPr>
        <w:autoSpaceDN w:val="0"/>
        <w:autoSpaceDE w:val="0"/>
        <w:widowControl/>
        <w:spacing w:line="258" w:lineRule="exact" w:before="20" w:after="384"/>
        <w:ind w:left="960" w:right="960" w:firstLine="0"/>
        <w:jc w:val="left"/>
      </w:pPr>
      <w:r>
        <w:rPr>
          <w:w w:val="97.54531860351562"/>
          <w:rFonts w:ascii="微软雅黑" w:hAnsi="微软雅黑" w:eastAsia="微软雅黑"/>
          <w:b w:val="0"/>
          <w:i w:val="0"/>
          <w:color w:val="333333"/>
          <w:sz w:val="20"/>
        </w:rPr>
        <w:t>调，检验代码如下：</w:t>
      </w:r>
    </w:p>
    <w:tbl>
      <w:tblPr>
        <w:tblW w:type="auto" w:w="0"/>
        <w:tblLayout w:type="fixed"/>
        <w:tblLook w:firstColumn="1" w:firstRow="1" w:lastColumn="0" w:lastRow="0" w:noHBand="0" w:noVBand="1" w:val="04A0"/>
        <w:tblInd w:w="976.0" w:type="dxa"/>
      </w:tblPr>
      <w:tblGrid>
        <w:gridCol w:w="5389"/>
        <w:gridCol w:w="5389"/>
      </w:tblGrid>
      <w:tr>
        <w:trPr>
          <w:trHeight w:hRule="exact" w:val="264"/>
        </w:trPr>
        <w:tc>
          <w:tcPr>
            <w:tcW w:type="dxa" w:w="532"/>
            <w:tcBorders>
              <w:end w:sz="6.399999999999977" w:val="single" w:color="#DDDDDD"/>
            </w:tcBorders>
            <w:shd w:fill="ffffff"/>
            <w:tcMar>
              <w:start w:w="0" w:type="dxa"/>
              <w:end w:w="0" w:type="dxa"/>
            </w:tcMar>
          </w:tcPr>
          <w:tbl>
            <w:tblPr>
              <w:tblW w:type="auto" w:w="0"/>
              <w:tblLayout w:type="fixed"/>
              <w:tblLook w:firstColumn="1" w:firstRow="1" w:lastColumn="0" w:lastRow="0" w:noHBand="0" w:noVBand="1" w:val="04A0"/>
              <w:tblInd w:w="0.0" w:type="dxa"/>
            </w:tblPr>
            <w:tblGrid>
              <w:gridCol w:w="532"/>
            </w:tblGrid>
            <w:tr>
              <w:trPr>
                <w:trHeight w:hRule="exact" w:val="220"/>
              </w:trPr>
              <w:tc>
                <w:tcPr>
                  <w:tcW w:type="dxa" w:w="472"/>
                  <w:tcBorders/>
                  <w:shd w:fill="f7f7f7"/>
                  <w:tcMar>
                    <w:start w:w="0" w:type="dxa"/>
                    <w:end w:w="0" w:type="dxa"/>
                  </w:tcMar>
                </w:tcPr>
                <w:p>
                  <w:pPr>
                    <w:autoSpaceDN w:val="0"/>
                    <w:autoSpaceDE w:val="0"/>
                    <w:widowControl/>
                    <w:spacing w:line="174" w:lineRule="exact" w:before="42" w:after="0"/>
                    <w:ind w:left="52" w:right="52" w:firstLine="0"/>
                    <w:jc w:val="right"/>
                  </w:pPr>
                  <w:r>
                    <w:rPr>
                      <w:w w:val="97.54531648423936"/>
                      <w:rFonts w:ascii="LucidaConsole" w:hAnsi="LucidaConsole" w:eastAsia="LucidaConsole"/>
                      <w:b w:val="0"/>
                      <w:i w:val="0"/>
                      <w:color w:val="999999"/>
                      <w:sz w:val="18"/>
                    </w:rPr>
                    <w:t>1</w:t>
                  </w:r>
                </w:p>
              </w:tc>
            </w:tr>
          </w:tbl>
          <w:p/>
          <w:p>
            <w:pPr>
              <w:autoSpaceDN w:val="0"/>
              <w:autoSpaceDE w:val="0"/>
              <w:widowControl/>
              <w:spacing w:line="14" w:lineRule="exact" w:before="0" w:after="0"/>
              <w:ind w:left="0" w:right="0"/>
            </w:pPr>
          </w:p>
        </w:tc>
        <w:tc>
          <w:tcPr>
            <w:tcW w:type="dxa" w:w="8216"/>
            <w:tcBorders>
              <w:start w:sz="6.399999999999977" w:val="single" w:color="#DDDDDD"/>
            </w:tcBorders>
            <w:shd w:fill="ffffff"/>
            <w:tcMar>
              <w:start w:w="0" w:type="dxa"/>
              <w:end w:w="0" w:type="dxa"/>
            </w:tcMar>
          </w:tcPr>
          <w:tbl>
            <w:tblPr>
              <w:tblW w:type="auto" w:w="0"/>
              <w:tblLayout w:type="fixed"/>
              <w:tblLook w:firstColumn="1" w:firstRow="1" w:lastColumn="0" w:lastRow="0" w:noHBand="0" w:noVBand="1" w:val="04A0"/>
              <w:tblInd w:w="-112.00000000000017" w:type="dxa"/>
            </w:tblPr>
            <w:tblGrid>
              <w:gridCol w:w="4108"/>
              <w:gridCol w:w="4108"/>
            </w:tblGrid>
            <w:tr>
              <w:trPr>
                <w:trHeight w:hRule="exact" w:val="226"/>
              </w:trPr>
              <w:tc>
                <w:tcPr>
                  <w:tcW w:type="dxa" w:w="52"/>
                  <w:tcBorders/>
                  <w:shd w:fill="f7f7f7"/>
                  <w:tcMar>
                    <w:start w:w="0" w:type="dxa"/>
                    <w:end w:w="0" w:type="dxa"/>
                  </w:tcMar>
                </w:tcPr>
                <w:p/>
              </w:tc>
              <w:tc>
                <w:tcPr>
                  <w:tcW w:type="dxa" w:w="7270"/>
                  <w:tcBorders/>
                  <w:shd w:fill="f7f7f7"/>
                  <w:tcMar>
                    <w:start w:w="0" w:type="dxa"/>
                    <w:end w:w="0" w:type="dxa"/>
                  </w:tcMar>
                </w:tcPr>
                <w:p>
                  <w:pPr>
                    <w:autoSpaceDN w:val="0"/>
                    <w:autoSpaceDE w:val="0"/>
                    <w:widowControl/>
                    <w:spacing w:line="188" w:lineRule="exact" w:before="14" w:after="0"/>
                    <w:ind w:left="180" w:right="180" w:firstLine="0"/>
                    <w:jc w:val="left"/>
                  </w:pP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check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检验</w:t>
                  </w:r>
                  <w:r>
                    <w:rPr>
                      <w:w w:val="97.54531648423936"/>
                      <w:rFonts w:ascii="LucidaConsole" w:hAnsi="LucidaConsole" w:eastAsia="LucidaConsole"/>
                      <w:b w:val="0"/>
                      <w:i w:val="0"/>
                      <w:color w:val="AA5400"/>
                      <w:sz w:val="18"/>
                    </w:rPr>
                    <w:t>ABC</w:t>
                  </w:r>
                  <w:r>
                    <w:rPr>
                      <w:w w:val="97.54531648423936"/>
                      <w:rFonts w:ascii="新宋体" w:hAnsi="新宋体" w:eastAsia="新宋体"/>
                      <w:b w:val="0"/>
                      <w:i w:val="0"/>
                      <w:color w:val="AA5400"/>
                      <w:sz w:val="18"/>
                    </w:rPr>
                    <w:t>三位同学是否协调</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1</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4" w:lineRule="exact" w:before="48" w:after="0"/>
              <w:ind w:left="104" w:right="104" w:firstLine="0"/>
              <w:jc w:val="right"/>
            </w:pPr>
            <w:r>
              <w:rPr>
                <w:w w:val="97.54531648423936"/>
                <w:rFonts w:ascii="LucidaConsole" w:hAnsi="LucidaConsole" w:eastAsia="LucidaConsole"/>
                <w:b w:val="0"/>
                <w:i w:val="0"/>
                <w:color w:val="999999"/>
                <w:sz w:val="18"/>
              </w:rPr>
              <w:t>2</w:t>
            </w:r>
          </w:p>
        </w:tc>
        <w:tc>
          <w:tcPr>
            <w:tcW w:type="dxa" w:w="8216"/>
            <w:tcBorders>
              <w:start w:sz="6.399999999999977" w:val="single" w:color="#DDDDDD"/>
            </w:tcBorders>
            <w:shd w:fill="ffffff"/>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r>
      <w:tr>
        <w:trPr>
          <w:trHeight w:hRule="exact" w:val="264"/>
        </w:trPr>
        <w:tc>
          <w:tcPr>
            <w:tcW w:type="dxa" w:w="532"/>
            <w:tcBorders>
              <w:end w:sz="6.399999999999977" w:val="single" w:color="#DDDDDD"/>
            </w:tcBorders>
            <w:shd w:fill="ffffff"/>
            <w:tcMar>
              <w:start w:w="0" w:type="dxa"/>
              <w:end w:w="0" w:type="dxa"/>
            </w:tcMar>
          </w:tcPr>
          <w:p>
            <w:pPr>
              <w:autoSpaceDN w:val="0"/>
              <w:autoSpaceDE w:val="0"/>
              <w:widowControl/>
              <w:spacing w:line="174" w:lineRule="exact" w:before="48" w:after="0"/>
              <w:ind w:left="104" w:right="104" w:firstLine="0"/>
              <w:jc w:val="right"/>
            </w:pPr>
            <w:r>
              <w:rPr>
                <w:w w:val="97.54531648423936"/>
                <w:rFonts w:ascii="LucidaConsole" w:hAnsi="LucidaConsole" w:eastAsia="LucidaConsole"/>
                <w:b w:val="0"/>
                <w:i w:val="0"/>
                <w:color w:val="999999"/>
                <w:sz w:val="18"/>
              </w:rPr>
              <w:t>3</w:t>
            </w:r>
          </w:p>
        </w:tc>
        <w:tc>
          <w:tcPr>
            <w:tcW w:type="dxa" w:w="8216"/>
            <w:tcBorders>
              <w:start w:sz="6.399999999999977" w:val="single" w:color="#DDDDDD"/>
            </w:tcBorders>
            <w:shd w:fill="ffffff"/>
            <w:tcMar>
              <w:start w:w="0" w:type="dxa"/>
              <w:end w:w="0" w:type="dxa"/>
            </w:tcMar>
          </w:tcPr>
          <w:p>
            <w:pPr>
              <w:autoSpaceDN w:val="0"/>
              <w:autoSpaceDE w:val="0"/>
              <w:widowControl/>
              <w:spacing w:line="24" w:lineRule="exact" w:before="0" w:after="0"/>
              <w:ind w:left="0" w:right="0"/>
            </w:pPr>
          </w:p>
          <w:tbl>
            <w:tblPr>
              <w:tblW w:type="auto" w:w="0"/>
              <w:tblLayout w:type="fixed"/>
              <w:tblLook w:firstColumn="1" w:firstRow="1" w:lastColumn="0" w:lastRow="0" w:noHBand="0" w:noVBand="1" w:val="04A0"/>
              <w:tblInd w:w="-112.00000000000017" w:type="dxa"/>
            </w:tblPr>
            <w:tblGrid>
              <w:gridCol w:w="4108"/>
              <w:gridCol w:w="4108"/>
            </w:tblGrid>
            <w:tr>
              <w:trPr>
                <w:trHeight w:hRule="exact" w:val="220"/>
              </w:trPr>
              <w:tc>
                <w:tcPr>
                  <w:tcW w:type="dxa" w:w="52"/>
                  <w:tcBorders/>
                  <w:shd w:fill="f7f7f7"/>
                  <w:tcMar>
                    <w:start w:w="0" w:type="dxa"/>
                    <w:end w:w="0" w:type="dxa"/>
                  </w:tcMar>
                </w:tcPr>
                <w:p/>
              </w:tc>
              <w:tc>
                <w:tcPr>
                  <w:tcW w:type="dxa" w:w="6340"/>
                  <w:tcBorders/>
                  <w:shd w:fill="f7f7f7"/>
                  <w:tcMar>
                    <w:start w:w="0" w:type="dxa"/>
                    <w:end w:w="0" w:type="dxa"/>
                  </w:tcMar>
                </w:tcPr>
                <w:p>
                  <w:pPr>
                    <w:autoSpaceDN w:val="0"/>
                    <w:autoSpaceDE w:val="0"/>
                    <w:widowControl/>
                    <w:spacing w:line="174" w:lineRule="exact" w:before="2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tc>
            </w:tr>
          </w:tbl>
          <w:p/>
          <w:p>
            <w:pPr>
              <w:autoSpaceDN w:val="0"/>
              <w:autoSpaceDE w:val="0"/>
              <w:widowControl/>
              <w:spacing w:line="-22" w:lineRule="exact" w:before="0" w:after="0"/>
              <w:ind w:left="0" w:right="0" w:firstLine="0"/>
              <w:jc w:val="left"/>
            </w:pPr>
            <w:r>
              <w:rPr>
                <w:w w:val="97.54531648423936"/>
                <w:rFonts w:ascii="LucidaConsole" w:hAnsi="LucidaConsole" w:eastAsia="LucidaConsole"/>
                <w:b w:val="0"/>
                <w:i w:val="0"/>
                <w:color w:val="999999"/>
                <w:sz w:val="18"/>
              </w:rPr>
              <w:t>3</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4" w:lineRule="exact" w:before="54" w:after="0"/>
              <w:ind w:left="104" w:right="104" w:firstLine="0"/>
              <w:jc w:val="right"/>
            </w:pPr>
            <w:r>
              <w:rPr>
                <w:w w:val="97.54531648423936"/>
                <w:rFonts w:ascii="LucidaConsole" w:hAnsi="LucidaConsole" w:eastAsia="LucidaConsole"/>
                <w:b w:val="0"/>
                <w:i w:val="0"/>
                <w:color w:val="999999"/>
                <w:sz w:val="18"/>
              </w:rPr>
              <w:t>4</w:t>
            </w:r>
          </w:p>
        </w:tc>
        <w:tc>
          <w:tcPr>
            <w:tcW w:type="dxa" w:w="8216"/>
            <w:tcBorders>
              <w:start w:sz="6.399999999999977" w:val="single" w:color="#DDDDDD"/>
            </w:tcBorders>
            <w:shd w:fill="ffffff"/>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12.00000000000017" w:type="dxa"/>
            </w:tblPr>
            <w:tblGrid>
              <w:gridCol w:w="4108"/>
              <w:gridCol w:w="4108"/>
            </w:tblGrid>
            <w:tr>
              <w:trPr>
                <w:trHeight w:hRule="exact" w:val="230"/>
              </w:trPr>
              <w:tc>
                <w:tcPr>
                  <w:tcW w:type="dxa" w:w="52"/>
                  <w:tcBorders/>
                  <w:shd w:fill="f7f7f7"/>
                  <w:tcMar>
                    <w:start w:w="0" w:type="dxa"/>
                    <w:end w:w="0" w:type="dxa"/>
                  </w:tcMar>
                </w:tcPr>
                <w:p/>
              </w:tc>
              <w:tc>
                <w:tcPr>
                  <w:tcW w:type="dxa" w:w="8066"/>
                  <w:tcBorders/>
                  <w:shd w:fill="f7f7f7"/>
                  <w:tcMar>
                    <w:start w:w="0" w:type="dxa"/>
                    <w:end w:w="0" w:type="dxa"/>
                  </w:tcMar>
                </w:tcPr>
                <w:p>
                  <w:pPr>
                    <w:autoSpaceDN w:val="0"/>
                    <w:autoSpaceDE w:val="0"/>
                    <w:widowControl/>
                    <w:spacing w:line="186" w:lineRule="exact" w:before="22"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新宋体" w:hAnsi="新宋体" w:eastAsia="新宋体"/>
                      <w:b w:val="0"/>
                      <w:i w:val="0"/>
                      <w:color w:val="000000"/>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w:t>
                  </w:r>
                </w:p>
              </w:tc>
            </w:tr>
          </w:tbl>
          <w:p/>
          <w:p>
            <w:pPr>
              <w:autoSpaceDN w:val="0"/>
              <w:autoSpaceDE w:val="0"/>
              <w:widowControl/>
              <w:spacing w:line="-22" w:lineRule="exact" w:before="0" w:after="0"/>
              <w:ind w:left="0" w:right="0" w:firstLine="0"/>
              <w:jc w:val="left"/>
            </w:pPr>
            <w:r>
              <w:rPr>
                <w:w w:val="97.54531648423936"/>
                <w:rFonts w:ascii="LucidaConsole" w:hAnsi="LucidaConsole" w:eastAsia="LucidaConsole"/>
                <w:b w:val="0"/>
                <w:i w:val="0"/>
                <w:color w:val="999999"/>
                <w:sz w:val="18"/>
              </w:rPr>
              <w:t>4</w:t>
            </w:r>
          </w:p>
        </w:tc>
      </w:tr>
      <w:tr>
        <w:trPr>
          <w:trHeight w:hRule="exact" w:val="270"/>
        </w:trPr>
        <w:tc>
          <w:tcPr>
            <w:tcW w:type="dxa" w:w="8748"/>
            <w:gridSpan w:val="2"/>
            <w:tcBorders/>
            <w:shd w:fill="ffffff"/>
            <w:tcMar>
              <w:start w:w="0" w:type="dxa"/>
              <w:end w:w="0" w:type="dxa"/>
            </w:tcMar>
            <w:tcMar>
              <w:start w:w="0" w:type="dxa"/>
              <w:end w:w="0" w:type="dxa"/>
            </w:tcMar>
          </w:tcPr>
          <w:p>
            <w:pPr>
              <w:autoSpaceDN w:val="0"/>
              <w:autoSpaceDE w:val="0"/>
              <w:widowControl/>
              <w:spacing w:line="188" w:lineRule="exact" w:before="42" w:after="0"/>
              <w:ind w:left="660" w:right="660" w:firstLine="0"/>
              <w:jc w:val="left"/>
            </w:pP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第</w:t>
            </w:r>
            <w:r>
              <w:rPr>
                <w:w w:val="97.54531648423936"/>
                <w:rFonts w:ascii="LucidaConsole" w:hAnsi="LucidaConsole" w:eastAsia="LucidaConsole"/>
                <w:b w:val="0"/>
                <w:i w:val="0"/>
                <w:color w:val="AA5400"/>
                <w:sz w:val="18"/>
              </w:rPr>
              <w:t>i</w:t>
            </w:r>
            <w:r>
              <w:rPr>
                <w:w w:val="97.54531648423936"/>
                <w:rFonts w:ascii="新宋体" w:hAnsi="新宋体" w:eastAsia="新宋体"/>
                <w:b w:val="0"/>
                <w:i w:val="0"/>
                <w:color w:val="AA5400"/>
                <w:sz w:val="18"/>
              </w:rPr>
              <w:t>个属性值不冲突</w:t>
            </w:r>
          </w:p>
        </w:tc>
      </w:tr>
      <w:tr>
        <w:trPr>
          <w:trHeight w:hRule="exact" w:val="278"/>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54" w:after="0"/>
              <w:ind w:left="104" w:right="104" w:firstLine="0"/>
              <w:jc w:val="right"/>
            </w:pPr>
            <w:r>
              <w:rPr>
                <w:w w:val="97.54531648423936"/>
                <w:rFonts w:ascii="LucidaConsole" w:hAnsi="LucidaConsole" w:eastAsia="LucidaConsole"/>
                <w:b w:val="0"/>
                <w:i w:val="0"/>
                <w:color w:val="999999"/>
                <w:sz w:val="18"/>
              </w:rPr>
              <w:t>5</w:t>
            </w:r>
          </w:p>
        </w:tc>
        <w:tc>
          <w:tcPr>
            <w:tcW w:type="dxa" w:w="8216"/>
            <w:tcBorders>
              <w:start w:sz="6.399999999999977" w:val="single" w:color="#DDDDDD"/>
            </w:tcBorders>
            <w:shd w:fill="ffffff"/>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12.00000000000017" w:type="dxa"/>
            </w:tblPr>
            <w:tblGrid>
              <w:gridCol w:w="4108"/>
              <w:gridCol w:w="4108"/>
            </w:tblGrid>
            <w:tr>
              <w:trPr>
                <w:trHeight w:hRule="exact" w:val="234"/>
              </w:trPr>
              <w:tc>
                <w:tcPr>
                  <w:tcW w:type="dxa" w:w="52"/>
                  <w:tcBorders/>
                  <w:shd w:fill="f7f7f7"/>
                  <w:tcMar>
                    <w:start w:w="0" w:type="dxa"/>
                    <w:end w:w="0" w:type="dxa"/>
                  </w:tcMar>
                </w:tcPr>
                <w:p/>
              </w:tc>
              <w:tc>
                <w:tcPr>
                  <w:tcW w:type="dxa" w:w="6162"/>
                  <w:tcBorders/>
                  <w:shd w:fill="f7f7f7"/>
                  <w:tcMar>
                    <w:start w:w="0" w:type="dxa"/>
                    <w:end w:w="0" w:type="dxa"/>
                  </w:tcMar>
                </w:tcPr>
                <w:p>
                  <w:pPr>
                    <w:autoSpaceDN w:val="0"/>
                    <w:autoSpaceDE w:val="0"/>
                    <w:widowControl/>
                    <w:spacing w:line="188" w:lineRule="exact" w:before="22"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存在冲突</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5</w:t>
            </w:r>
          </w:p>
        </w:tc>
      </w:tr>
      <w:tr>
        <w:trPr>
          <w:trHeight w:hRule="exact" w:val="262"/>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6</w:t>
            </w: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p>
        </w:tc>
      </w:tr>
      <w:tr>
        <w:trPr>
          <w:trHeight w:hRule="exact" w:val="278"/>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54" w:after="0"/>
              <w:ind w:left="104" w:right="104" w:firstLine="0"/>
              <w:jc w:val="right"/>
            </w:pPr>
            <w:r>
              <w:rPr>
                <w:w w:val="97.54531648423936"/>
                <w:rFonts w:ascii="LucidaConsole" w:hAnsi="LucidaConsole" w:eastAsia="LucidaConsole"/>
                <w:b w:val="0"/>
                <w:i w:val="0"/>
                <w:color w:val="999999"/>
                <w:sz w:val="18"/>
              </w:rPr>
              <w:t>7</w:t>
            </w:r>
          </w:p>
        </w:tc>
        <w:tc>
          <w:tcPr>
            <w:tcW w:type="dxa" w:w="8216"/>
            <w:tcBorders>
              <w:start w:sz="6.399999999999977" w:val="single" w:color="#DDDDDD"/>
            </w:tcBorders>
            <w:shd w:fill="ffffff"/>
            <w:tcMar>
              <w:start w:w="0" w:type="dxa"/>
              <w:end w:w="0" w:type="dxa"/>
            </w:tcMar>
          </w:tcPr>
          <w:p>
            <w:pPr>
              <w:autoSpaceDN w:val="0"/>
              <w:autoSpaceDE w:val="0"/>
              <w:widowControl/>
              <w:spacing w:line="188" w:lineRule="exact" w:before="42"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不存在冲突</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8</w:t>
            </w: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w:t>
            </w:r>
          </w:p>
        </w:tc>
      </w:tr>
      <w:tr>
        <w:trPr>
          <w:trHeight w:hRule="exact" w:val="264"/>
        </w:trPr>
        <w:tc>
          <w:tcPr>
            <w:tcW w:type="dxa" w:w="8748"/>
            <w:gridSpan w:val="2"/>
            <w:tcBorders/>
            <w:shd w:fill="ffffff"/>
            <w:tcMar>
              <w:start w:w="0" w:type="dxa"/>
              <w:end w:w="0" w:type="dxa"/>
            </w:tcMar>
            <w:tcMar>
              <w:start w:w="0" w:type="dxa"/>
              <w:end w:w="0" w:type="dxa"/>
            </w:tcMar>
          </w:tcPr>
          <w:p>
            <w:pPr>
              <w:autoSpaceDN w:val="0"/>
              <w:autoSpaceDE w:val="0"/>
              <w:widowControl/>
              <w:spacing w:line="176" w:lineRule="exact" w:before="46" w:after="0"/>
              <w:ind w:left="314" w:right="314" w:firstLine="0"/>
              <w:jc w:val="left"/>
            </w:pPr>
            <w:r>
              <w:rPr>
                <w:w w:val="97.54531648423936"/>
                <w:rFonts w:ascii="LucidaConsole" w:hAnsi="LucidaConsole" w:eastAsia="LucidaConsole"/>
                <w:b w:val="0"/>
                <w:i w:val="0"/>
                <w:color w:val="999999"/>
                <w:sz w:val="18"/>
              </w:rPr>
              <w:t>9</w:t>
            </w:r>
          </w:p>
        </w:tc>
      </w:tr>
      <w:tr>
        <w:trPr>
          <w:trHeight w:hRule="exact" w:val="276"/>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52" w:after="0"/>
              <w:ind w:left="104" w:right="104" w:firstLine="0"/>
              <w:jc w:val="right"/>
            </w:pPr>
            <w:r>
              <w:rPr>
                <w:w w:val="97.54531648423936"/>
                <w:rFonts w:ascii="LucidaConsole" w:hAnsi="LucidaConsole" w:eastAsia="LucidaConsole"/>
                <w:b w:val="0"/>
                <w:i w:val="0"/>
                <w:color w:val="999999"/>
                <w:sz w:val="18"/>
              </w:rPr>
              <w:t>10</w:t>
            </w:r>
          </w:p>
        </w:tc>
        <w:tc>
          <w:tcPr>
            <w:tcW w:type="dxa" w:w="8216"/>
            <w:tcBorders>
              <w:start w:sz="6.399999999999977" w:val="single" w:color="#DDDDDD"/>
            </w:tcBorders>
            <w:shd w:fill="ffffff"/>
            <w:tcMar>
              <w:start w:w="0" w:type="dxa"/>
              <w:end w:w="0" w:type="dxa"/>
            </w:tcMar>
          </w:tcPr>
          <w:p>
            <w:pPr>
              <w:autoSpaceDN w:val="0"/>
              <w:autoSpaceDE w:val="0"/>
              <w:widowControl/>
              <w:spacing w:line="188" w:lineRule="exact" w:before="40" w:after="0"/>
              <w:ind w:left="120" w:right="120" w:firstLine="0"/>
              <w:jc w:val="left"/>
            </w:pP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Check</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检验五位同学能否凑成一个预备队</w:t>
            </w:r>
          </w:p>
        </w:tc>
      </w:tr>
      <w:tr>
        <w:trPr>
          <w:trHeight w:hRule="exact" w:val="264"/>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11</w:t>
            </w: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tc>
      </w:tr>
      <w:tr>
        <w:trPr>
          <w:trHeight w:hRule="exact" w:val="276"/>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52" w:after="0"/>
              <w:ind w:left="104" w:right="104" w:firstLine="0"/>
              <w:jc w:val="right"/>
            </w:pPr>
            <w:r>
              <w:rPr>
                <w:w w:val="97.54531648423936"/>
                <w:rFonts w:ascii="LucidaConsole" w:hAnsi="LucidaConsole" w:eastAsia="LucidaConsole"/>
                <w:b w:val="0"/>
                <w:i w:val="0"/>
                <w:color w:val="999999"/>
                <w:sz w:val="18"/>
              </w:rPr>
              <w:t>12</w:t>
            </w:r>
          </w:p>
        </w:tc>
        <w:tc>
          <w:tcPr>
            <w:tcW w:type="dxa" w:w="8216"/>
            <w:tcBorders>
              <w:start w:sz="6.399999999999977" w:val="single" w:color="#DDDDDD"/>
            </w:tcBorders>
            <w:shd w:fill="ffffff"/>
            <w:tcMar>
              <w:start w:w="0" w:type="dxa"/>
              <w:end w:w="0" w:type="dxa"/>
            </w:tcMar>
          </w:tcPr>
          <w:p>
            <w:pPr>
              <w:autoSpaceDN w:val="0"/>
              <w:autoSpaceDE w:val="0"/>
              <w:widowControl/>
              <w:spacing w:line="188" w:lineRule="exact" w:before="40" w:after="0"/>
              <w:ind w:left="120" w:right="120" w:firstLine="0"/>
              <w:jc w:val="left"/>
            </w:pP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任意枚举出三位同学</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13</w:t>
            </w: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14</w:t>
            </w: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15</w:t>
            </w: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4" w:lineRule="exact" w:before="48" w:after="0"/>
              <w:ind w:left="104" w:right="104" w:firstLine="0"/>
              <w:jc w:val="right"/>
            </w:pPr>
            <w:r>
              <w:rPr>
                <w:w w:val="97.54531648423936"/>
                <w:rFonts w:ascii="LucidaConsole" w:hAnsi="LucidaConsole" w:eastAsia="LucidaConsole"/>
                <w:b w:val="0"/>
                <w:i w:val="0"/>
                <w:color w:val="999999"/>
                <w:sz w:val="18"/>
              </w:rPr>
              <w:t>16</w:t>
            </w:r>
          </w:p>
        </w:tc>
        <w:tc>
          <w:tcPr>
            <w:tcW w:type="dxa" w:w="8216"/>
            <w:tcBorders>
              <w:start w:sz="6.399999999999977" w:val="single" w:color="#DDDDDD"/>
            </w:tcBorders>
            <w:shd w:fill="ffffff"/>
            <w:tcMar>
              <w:start w:w="0" w:type="dxa"/>
              <w:end w:w="0" w:type="dxa"/>
            </w:tcMar>
          </w:tcPr>
          <w:p>
            <w:pPr>
              <w:autoSpaceDN w:val="0"/>
              <w:autoSpaceDE w:val="0"/>
              <w:widowControl/>
              <w:spacing w:line="24" w:lineRule="exact" w:before="0" w:after="0"/>
              <w:ind w:left="0" w:right="0"/>
            </w:pPr>
          </w:p>
          <w:tbl>
            <w:tblPr>
              <w:tblW w:type="auto" w:w="0"/>
              <w:tblLayout w:type="fixed"/>
              <w:tblLook w:firstColumn="1" w:firstRow="1" w:lastColumn="0" w:lastRow="0" w:noHBand="0" w:noVBand="1" w:val="04A0"/>
              <w:tblInd w:w="-166.00000000000023" w:type="dxa"/>
            </w:tblPr>
            <w:tblGrid>
              <w:gridCol w:w="4108"/>
              <w:gridCol w:w="4108"/>
            </w:tblGrid>
            <w:tr>
              <w:trPr>
                <w:trHeight w:hRule="exact" w:val="222"/>
              </w:trPr>
              <w:tc>
                <w:tcPr>
                  <w:tcW w:type="dxa" w:w="106"/>
                  <w:tcBorders/>
                  <w:shd w:fill="f7f7f7"/>
                  <w:tcMar>
                    <w:start w:w="0" w:type="dxa"/>
                    <w:end w:w="0" w:type="dxa"/>
                  </w:tcMar>
                </w:tcPr>
                <w:p/>
              </w:tc>
              <w:tc>
                <w:tcPr>
                  <w:tcW w:type="dxa" w:w="7238"/>
                  <w:tcBorders/>
                  <w:shd w:fill="f7f7f7"/>
                  <w:tcMar>
                    <w:start w:w="0" w:type="dxa"/>
                    <w:end w:w="0" w:type="dxa"/>
                  </w:tcMar>
                </w:tcPr>
                <w:p>
                  <w:pPr>
                    <w:autoSpaceDN w:val="0"/>
                    <w:autoSpaceDE w:val="0"/>
                    <w:widowControl/>
                    <w:spacing w:line="174" w:lineRule="exact" w:before="2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rem</w:t>
                  </w:r>
                  <w:r>
                    <w:rPr>
                      <w:w w:val="97.54531648423936"/>
                      <w:rFonts w:ascii="LucidaConsole" w:hAnsi="LucidaConsole" w:eastAsia="LucidaConsole"/>
                      <w:b w:val="0"/>
                      <w:i w:val="0"/>
                      <w:color w:val="333333"/>
                      <w:sz w:val="18"/>
                    </w:rPr>
                    <w:t>;</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16</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4" w:lineRule="exact" w:before="48" w:after="0"/>
              <w:ind w:left="104" w:right="104" w:firstLine="0"/>
              <w:jc w:val="right"/>
            </w:pPr>
            <w:r>
              <w:rPr>
                <w:w w:val="97.54531648423936"/>
                <w:rFonts w:ascii="LucidaConsole" w:hAnsi="LucidaConsole" w:eastAsia="LucidaConsole"/>
                <w:b w:val="0"/>
                <w:i w:val="0"/>
                <w:color w:val="999999"/>
                <w:sz w:val="18"/>
              </w:rPr>
              <w:t>17</w:t>
            </w:r>
          </w:p>
        </w:tc>
        <w:tc>
          <w:tcPr>
            <w:tcW w:type="dxa" w:w="8216"/>
            <w:tcBorders>
              <w:start w:sz="6.399999999999977" w:val="single" w:color="#DDDDDD"/>
            </w:tcBorders>
            <w:shd w:fill="ffffff"/>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p>
        </w:tc>
      </w:tr>
      <w:tr>
        <w:trPr>
          <w:trHeight w:hRule="exact" w:val="270"/>
        </w:trPr>
        <w:tc>
          <w:tcPr>
            <w:tcW w:type="dxa" w:w="532"/>
            <w:tcBorders>
              <w:end w:sz="6.399999999999977" w:val="single" w:color="#DDDDDD"/>
            </w:tcBorders>
            <w:shd w:fill="ffffff"/>
            <w:tcMar>
              <w:start w:w="0" w:type="dxa"/>
              <w:end w:w="0" w:type="dxa"/>
            </w:tcMar>
          </w:tcPr>
          <w:p>
            <w:pPr>
              <w:autoSpaceDN w:val="0"/>
              <w:autoSpaceDE w:val="0"/>
              <w:widowControl/>
              <w:spacing w:line="174" w:lineRule="exact" w:before="48" w:after="0"/>
              <w:ind w:left="104" w:right="104" w:firstLine="0"/>
              <w:jc w:val="right"/>
            </w:pPr>
            <w:r>
              <w:rPr>
                <w:w w:val="97.54531648423936"/>
                <w:rFonts w:ascii="LucidaConsole" w:hAnsi="LucidaConsole" w:eastAsia="LucidaConsole"/>
                <w:b w:val="0"/>
                <w:i w:val="0"/>
                <w:color w:val="999999"/>
                <w:sz w:val="18"/>
              </w:rPr>
              <w:t>18</w:t>
            </w:r>
          </w:p>
        </w:tc>
        <w:tc>
          <w:tcPr>
            <w:tcW w:type="dxa" w:w="8216"/>
            <w:tcBorders>
              <w:start w:sz="6.399999999999977" w:val="single" w:color="#DDDDDD"/>
            </w:tcBorders>
            <w:shd w:fill="ffffff"/>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rem</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tc>
      </w:tr>
      <w:tr>
        <w:trPr>
          <w:trHeight w:hRule="exact" w:val="424"/>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48" w:after="0"/>
              <w:ind w:left="104" w:right="104" w:firstLine="0"/>
              <w:jc w:val="right"/>
            </w:pPr>
            <w:r>
              <w:rPr>
                <w:w w:val="97.54531648423936"/>
                <w:rFonts w:ascii="LucidaConsole" w:hAnsi="LucidaConsole" w:eastAsia="LucidaConsole"/>
                <w:b w:val="0"/>
                <w:i w:val="0"/>
                <w:color w:val="999999"/>
                <w:sz w:val="18"/>
              </w:rPr>
              <w:t>19</w:t>
            </w: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w:t>
            </w:r>
          </w:p>
        </w:tc>
      </w:tr>
      <w:tr>
        <w:trPr>
          <w:trHeight w:hRule="exact" w:val="1228"/>
        </w:trPr>
        <w:tc>
          <w:tcPr>
            <w:tcW w:type="dxa" w:w="8748"/>
            <w:gridSpan w:val="2"/>
            <w:tcBorders/>
            <w:shd w:fill="ffffff"/>
            <w:tcMar>
              <w:start w:w="0" w:type="dxa"/>
              <w:end w:w="0" w:type="dxa"/>
            </w:tcMar>
            <w:tcMar>
              <w:start w:w="0" w:type="dxa"/>
              <w:end w:w="0" w:type="dxa"/>
            </w:tcMar>
          </w:tcPr>
          <w:p>
            <w:pPr>
              <w:autoSpaceDN w:val="0"/>
              <w:autoSpaceDE w:val="0"/>
              <w:widowControl/>
              <w:spacing w:line="266" w:lineRule="exact" w:before="198" w:after="0"/>
              <w:ind w:left="0" w:right="0" w:firstLine="0"/>
              <w:jc w:val="left"/>
            </w:pPr>
            <w:r>
              <w:rPr>
                <w:w w:val="97.54531860351562"/>
                <w:rFonts w:ascii="微软雅黑" w:hAnsi="微软雅黑" w:eastAsia="微软雅黑"/>
                <w:b w:val="0"/>
                <w:i w:val="0"/>
                <w:color w:val="333333"/>
                <w:sz w:val="20"/>
              </w:rPr>
              <w:t>下面问题转化为如何枚举出五位同学的组合，容易使用</w:t>
            </w:r>
            <w:r>
              <w:rPr>
                <w:w w:val="97.54531860351562"/>
                <w:rFonts w:ascii="OpenSans" w:hAnsi="OpenSans" w:eastAsia="OpenSans"/>
                <w:b w:val="0"/>
                <w:i w:val="0"/>
                <w:color w:val="333333"/>
                <w:sz w:val="20"/>
              </w:rPr>
              <w:t>dfs(</w:t>
            </w:r>
            <w:r>
              <w:rPr>
                <w:w w:val="97.54531860351562"/>
                <w:rFonts w:ascii="微软雅黑" w:hAnsi="微软雅黑" w:eastAsia="微软雅黑"/>
                <w:b w:val="0"/>
                <w:i w:val="0"/>
                <w:color w:val="333333"/>
                <w:sz w:val="20"/>
              </w:rPr>
              <w:t>此题亦即简单递归</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解决，详见代码</w:t>
            </w:r>
            <w:r>
              <w:rPr>
                <w:w w:val="97.54531860351562"/>
                <w:rFonts w:ascii="OpenSans" w:hAnsi="OpenSans" w:eastAsia="OpenSans"/>
                <w:b w:val="0"/>
                <w:i w:val="0"/>
                <w:color w:val="333333"/>
                <w:sz w:val="20"/>
              </w:rPr>
              <w:t>.</w:t>
            </w:r>
          </w:p>
        </w:tc>
      </w:tr>
    </w:tbl>
    <w:p>
      <w:pPr>
        <w:autoSpaceDN w:val="0"/>
        <w:autoSpaceDE w:val="0"/>
        <w:widowControl/>
        <w:spacing w:line="14" w:lineRule="exact" w:before="0" w:after="0"/>
        <w:ind w:left="0" w:right="0"/>
      </w:pPr>
    </w:p>
    <w:p>
      <w:pPr>
        <w:sectPr>
          <w:pgSz w:w="11899" w:h="16838"/>
          <w:pgMar w:top="0" w:right="540" w:bottom="0" w:left="580" w:header="720" w:footer="720" w:gutter="0"/>
          <w:cols w:space="720"/>
          <w:docGrid w:linePitch="360"/>
        </w:sectPr>
      </w:pPr>
    </w:p>
    <w:p>
      <w:pPr>
        <w:autoSpaceDN w:val="0"/>
        <w:autoSpaceDE w:val="0"/>
        <w:widowControl/>
        <w:spacing w:line="716" w:lineRule="exact" w:before="0" w:after="0"/>
        <w:ind w:left="0" w:right="0"/>
      </w:pPr>
    </w:p>
    <w:tbl>
      <w:tblPr>
        <w:tblW w:type="auto" w:w="0"/>
        <w:tblLayout w:type="fixed"/>
        <w:tblLook w:firstColumn="1" w:firstRow="1" w:lastColumn="0" w:lastRow="0" w:noHBand="0" w:noVBand="1" w:val="04A0"/>
        <w:tblInd w:w="976.0" w:type="dxa"/>
      </w:tblPr>
      <w:tblGrid>
        <w:gridCol w:w="5389"/>
        <w:gridCol w:w="5389"/>
      </w:tblGrid>
      <w:tr>
        <w:trPr>
          <w:trHeight w:hRule="exact" w:val="258"/>
        </w:trPr>
        <w:tc>
          <w:tcPr>
            <w:tcW w:type="dxa" w:w="540"/>
            <w:tcBorders/>
            <w:shd w:fill="ffffff"/>
            <w:tcMar>
              <w:start w:w="0" w:type="dxa"/>
              <w:end w:w="0" w:type="dxa"/>
            </w:tcMar>
          </w:tcPr>
          <w:p>
            <w:pPr>
              <w:autoSpaceDN w:val="0"/>
              <w:autoSpaceDE w:val="0"/>
              <w:widowControl/>
              <w:spacing w:line="176" w:lineRule="exact" w:before="40" w:after="0"/>
              <w:ind w:left="120" w:right="120" w:firstLine="0"/>
              <w:jc w:val="right"/>
            </w:pPr>
            <w:r>
              <w:rPr>
                <w:w w:val="97.54531648423936"/>
                <w:rFonts w:ascii="LucidaConsole" w:hAnsi="LucidaConsole" w:eastAsia="LucidaConsole"/>
                <w:b w:val="0"/>
                <w:i w:val="0"/>
                <w:color w:val="999999"/>
                <w:sz w:val="18"/>
              </w:rPr>
              <w:t>1</w:t>
            </w:r>
          </w:p>
        </w:tc>
        <w:tc>
          <w:tcPr>
            <w:tcW w:type="dxa" w:w="8208"/>
            <w:tcBorders/>
            <w:shd w:fill="ffffff"/>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111.99999999999989" w:type="dxa"/>
            </w:tblPr>
            <w:tblGrid>
              <w:gridCol w:w="4104"/>
              <w:gridCol w:w="4104"/>
            </w:tblGrid>
            <w:tr>
              <w:trPr>
                <w:trHeight w:hRule="exact" w:val="224"/>
              </w:trPr>
              <w:tc>
                <w:tcPr>
                  <w:tcW w:type="dxa" w:w="52"/>
                  <w:tcBorders/>
                  <w:tcMar>
                    <w:start w:w="0" w:type="dxa"/>
                    <w:end w:w="0" w:type="dxa"/>
                  </w:tcMar>
                </w:tcPr>
                <w:p/>
              </w:tc>
              <w:tc>
                <w:tcPr>
                  <w:tcW w:type="dxa" w:w="7200"/>
                  <w:tcBorders/>
                  <w:tcMar>
                    <w:start w:w="0" w:type="dxa"/>
                    <w:end w:w="0" w:type="dxa"/>
                  </w:tcMar>
                </w:tcPr>
                <w:p>
                  <w:pPr>
                    <w:autoSpaceDN w:val="0"/>
                    <w:autoSpaceDE w:val="0"/>
                    <w:widowControl/>
                    <w:spacing w:line="188" w:lineRule="exact" w:before="14" w:after="0"/>
                    <w:ind w:left="180" w:right="180" w:firstLine="0"/>
                    <w:jc w:val="left"/>
                  </w:pPr>
                  <w:r>
                    <w:rPr>
                      <w:w w:val="97.54531648423936"/>
                      <w:rFonts w:ascii="LucidaConsole" w:hAnsi="LucidaConsole" w:eastAsia="LucidaConsole"/>
                      <w:b w:val="0"/>
                      <w:i w:val="0"/>
                      <w:color w:val="008754"/>
                      <w:sz w:val="18"/>
                    </w:rPr>
                    <w:t>void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solve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now</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pre</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从</w:t>
                  </w:r>
                  <w:r>
                    <w:rPr>
                      <w:w w:val="97.54531648423936"/>
                      <w:rFonts w:ascii="LucidaConsole" w:hAnsi="LucidaConsole" w:eastAsia="LucidaConsole"/>
                      <w:b w:val="0"/>
                      <w:i w:val="0"/>
                      <w:color w:val="AA5400"/>
                      <w:sz w:val="18"/>
                    </w:rPr>
                    <w:t>pre</w:t>
                  </w:r>
                  <w:r>
                    <w:rPr>
                      <w:w w:val="97.54531648423936"/>
                      <w:rFonts w:ascii="新宋体" w:hAnsi="新宋体" w:eastAsia="新宋体"/>
                      <w:b w:val="0"/>
                      <w:i w:val="0"/>
                      <w:color w:val="AA5400"/>
                      <w:sz w:val="18"/>
                    </w:rPr>
                    <w:t>到</w:t>
                  </w:r>
                  <w:r>
                    <w:rPr>
                      <w:w w:val="97.54531648423936"/>
                      <w:rFonts w:ascii="LucidaConsole" w:hAnsi="LucidaConsole" w:eastAsia="LucidaConsole"/>
                      <w:b w:val="0"/>
                      <w:i w:val="0"/>
                      <w:color w:val="AA5400"/>
                      <w:sz w:val="18"/>
                    </w:rPr>
                    <w:t>n</w:t>
                  </w:r>
                  <w:r>
                    <w:rPr>
                      <w:w w:val="97.54531648423936"/>
                      <w:rFonts w:ascii="新宋体" w:hAnsi="新宋体" w:eastAsia="新宋体"/>
                      <w:b w:val="0"/>
                      <w:i w:val="0"/>
                      <w:color w:val="AA5400"/>
                      <w:sz w:val="18"/>
                    </w:rPr>
                    <w:t>枚举第</w:t>
                  </w:r>
                  <w:r>
                    <w:rPr>
                      <w:w w:val="97.54531648423936"/>
                      <w:rFonts w:ascii="LucidaConsole" w:hAnsi="LucidaConsole" w:eastAsia="LucidaConsole"/>
                      <w:b w:val="0"/>
                      <w:i w:val="0"/>
                      <w:color w:val="AA5400"/>
                      <w:sz w:val="18"/>
                    </w:rPr>
                    <w:t>now</w:t>
                  </w:r>
                  <w:r>
                    <w:rPr>
                      <w:w w:val="97.54531648423936"/>
                      <w:rFonts w:ascii="新宋体" w:hAnsi="新宋体" w:eastAsia="新宋体"/>
                      <w:b w:val="0"/>
                      <w:i w:val="0"/>
                      <w:color w:val="AA5400"/>
                      <w:sz w:val="18"/>
                    </w:rPr>
                    <w:t>位同学</w:t>
                  </w:r>
                </w:p>
              </w:tc>
            </w:tr>
          </w:tbl>
          <w:p/>
          <w:p>
            <w:pPr>
              <w:autoSpaceDN w:val="0"/>
              <w:autoSpaceDE w:val="0"/>
              <w:widowControl/>
              <w:spacing w:line="-22" w:lineRule="exact" w:before="0" w:after="0"/>
              <w:ind w:left="0" w:right="0" w:firstLine="0"/>
              <w:jc w:val="left"/>
            </w:pPr>
            <w:r>
              <w:rPr>
                <w:w w:val="97.54531648423936"/>
                <w:rFonts w:ascii="LucidaConsole" w:hAnsi="LucidaConsole" w:eastAsia="LucidaConsole"/>
                <w:b w:val="0"/>
                <w:i w:val="0"/>
                <w:color w:val="999999"/>
                <w:sz w:val="18"/>
              </w:rPr>
              <w:t>1</w:t>
            </w:r>
          </w:p>
        </w:tc>
      </w:tr>
      <w:tr>
        <w:trPr>
          <w:trHeight w:hRule="exact" w:val="270"/>
        </w:trPr>
        <w:tc>
          <w:tcPr>
            <w:tcW w:type="dxa" w:w="540"/>
            <w:tcBorders/>
            <w:shd w:fill="ffffff"/>
            <w:tcMar>
              <w:start w:w="0" w:type="dxa"/>
              <w:end w:w="0" w:type="dxa"/>
            </w:tcMar>
          </w:tcPr>
          <w:p>
            <w:pPr>
              <w:autoSpaceDN w:val="0"/>
              <w:autoSpaceDE w:val="0"/>
              <w:widowControl/>
              <w:spacing w:line="176" w:lineRule="exact" w:before="52" w:after="0"/>
              <w:ind w:left="120" w:right="120" w:firstLine="0"/>
              <w:jc w:val="right"/>
            </w:pPr>
            <w:r>
              <w:rPr>
                <w:w w:val="97.54531648423936"/>
                <w:rFonts w:ascii="LucidaConsole" w:hAnsi="LucidaConsole" w:eastAsia="LucidaConsole"/>
                <w:b w:val="0"/>
                <w:i w:val="0"/>
                <w:color w:val="999999"/>
                <w:sz w:val="18"/>
              </w:rPr>
              <w:t>2</w:t>
            </w:r>
          </w:p>
        </w:tc>
        <w:tc>
          <w:tcPr>
            <w:tcW w:type="dxa" w:w="8208"/>
            <w:tcBorders/>
            <w:shd w:fill="ffffff"/>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11.99999999999989" w:type="dxa"/>
            </w:tblPr>
            <w:tblGrid>
              <w:gridCol w:w="4104"/>
              <w:gridCol w:w="4104"/>
            </w:tblGrid>
            <w:tr>
              <w:trPr>
                <w:trHeight w:hRule="exact" w:val="230"/>
              </w:trPr>
              <w:tc>
                <w:tcPr>
                  <w:tcW w:type="dxa" w:w="52"/>
                  <w:tcBorders/>
                  <w:tcMar>
                    <w:start w:w="0" w:type="dxa"/>
                    <w:end w:w="0" w:type="dxa"/>
                  </w:tcMar>
                </w:tcPr>
                <w:p/>
              </w:tc>
              <w:tc>
                <w:tcPr>
                  <w:tcW w:type="dxa" w:w="7548"/>
                  <w:tcBorders/>
                  <w:tcMar>
                    <w:start w:w="0" w:type="dxa"/>
                    <w:end w:w="0" w:type="dxa"/>
                  </w:tcMar>
                </w:tcPr>
                <w:p>
                  <w:pPr>
                    <w:autoSpaceDN w:val="0"/>
                    <w:autoSpaceDE w:val="0"/>
                    <w:widowControl/>
                    <w:spacing w:line="188" w:lineRule="exact" w:before="20"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now</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6</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递归边界：如果已经选完五位同学，那么进入检验阶段</w:t>
                  </w:r>
                </w:p>
              </w:tc>
            </w:tr>
          </w:tbl>
          <w:p/>
          <w:p>
            <w:pPr>
              <w:autoSpaceDN w:val="0"/>
              <w:autoSpaceDE w:val="0"/>
              <w:widowControl/>
              <w:spacing w:line="-22" w:lineRule="exact" w:before="0" w:after="0"/>
              <w:ind w:left="0" w:right="0" w:firstLine="0"/>
              <w:jc w:val="left"/>
            </w:pPr>
            <w:r>
              <w:rPr>
                <w:w w:val="97.54531648423936"/>
                <w:rFonts w:ascii="LucidaConsole" w:hAnsi="LucidaConsole" w:eastAsia="LucidaConsole"/>
                <w:b w:val="0"/>
                <w:i w:val="0"/>
                <w:color w:val="999999"/>
                <w:sz w:val="18"/>
              </w:rPr>
              <w:t>2</w:t>
            </w:r>
          </w:p>
        </w:tc>
      </w:tr>
      <w:tr>
        <w:trPr>
          <w:trHeight w:hRule="exact" w:val="274"/>
        </w:trPr>
        <w:tc>
          <w:tcPr>
            <w:tcW w:type="dxa" w:w="540"/>
            <w:tcBorders/>
            <w:shd w:fill="ffffff"/>
            <w:tcMar>
              <w:start w:w="0" w:type="dxa"/>
              <w:end w:w="0" w:type="dxa"/>
            </w:tcMar>
          </w:tcPr>
          <w:p>
            <w:pPr>
              <w:autoSpaceDN w:val="0"/>
              <w:autoSpaceDE w:val="0"/>
              <w:widowControl/>
              <w:spacing w:line="176" w:lineRule="exact" w:before="52" w:after="0"/>
              <w:ind w:left="120" w:right="120" w:firstLine="0"/>
              <w:jc w:val="right"/>
            </w:pPr>
            <w:r>
              <w:rPr>
                <w:w w:val="97.54531648423936"/>
                <w:rFonts w:ascii="LucidaConsole" w:hAnsi="LucidaConsole" w:eastAsia="LucidaConsole"/>
                <w:b w:val="0"/>
                <w:i w:val="0"/>
                <w:color w:val="999999"/>
                <w:sz w:val="18"/>
              </w:rPr>
              <w:t>3</w:t>
            </w:r>
          </w:p>
        </w:tc>
        <w:tc>
          <w:tcPr>
            <w:tcW w:type="dxa" w:w="8208"/>
            <w:tcBorders/>
            <w:shd w:fill="ffffff"/>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11.99999999999989" w:type="dxa"/>
            </w:tblPr>
            <w:tblGrid>
              <w:gridCol w:w="4104"/>
              <w:gridCol w:w="4104"/>
            </w:tblGrid>
            <w:tr>
              <w:trPr>
                <w:trHeight w:hRule="exact" w:val="232"/>
              </w:trPr>
              <w:tc>
                <w:tcPr>
                  <w:tcW w:type="dxa" w:w="52"/>
                  <w:tcBorders/>
                  <w:tcMar>
                    <w:start w:w="0" w:type="dxa"/>
                    <w:end w:w="0" w:type="dxa"/>
                  </w:tcMar>
                </w:tcPr>
                <w:p/>
              </w:tc>
              <w:tc>
                <w:tcPr>
                  <w:tcW w:type="dxa" w:w="7286"/>
                  <w:tcBorders/>
                  <w:tcMar>
                    <w:start w:w="0" w:type="dxa"/>
                    <w:end w:w="0" w:type="dxa"/>
                  </w:tcMar>
                </w:tcPr>
                <w:p>
                  <w:pPr>
                    <w:autoSpaceDN w:val="0"/>
                    <w:autoSpaceDE w:val="0"/>
                    <w:widowControl/>
                    <w:spacing w:line="188" w:lineRule="exact" w:before="20"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五位同学能组成预备队，计入答案</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3</w:t>
            </w:r>
          </w:p>
        </w:tc>
      </w:tr>
      <w:tr>
        <w:trPr>
          <w:trHeight w:hRule="exact" w:val="272"/>
        </w:trPr>
        <w:tc>
          <w:tcPr>
            <w:tcW w:type="dxa" w:w="540"/>
            <w:tcBorders/>
            <w:shd w:fill="ffffff"/>
            <w:tcMar>
              <w:start w:w="0" w:type="dxa"/>
              <w:end w:w="0" w:type="dxa"/>
            </w:tcMar>
          </w:tcPr>
          <w:p>
            <w:pPr>
              <w:autoSpaceDN w:val="0"/>
              <w:autoSpaceDE w:val="0"/>
              <w:widowControl/>
              <w:spacing w:line="176" w:lineRule="exact" w:before="48" w:after="0"/>
              <w:ind w:left="120" w:right="120" w:firstLine="0"/>
              <w:jc w:val="right"/>
            </w:pPr>
            <w:r>
              <w:rPr>
                <w:w w:val="97.54531648423936"/>
                <w:rFonts w:ascii="LucidaConsole" w:hAnsi="LucidaConsole" w:eastAsia="LucidaConsole"/>
                <w:b w:val="0"/>
                <w:i w:val="0"/>
                <w:color w:val="999999"/>
                <w:sz w:val="18"/>
              </w:rPr>
              <w:t>4</w:t>
            </w:r>
          </w:p>
        </w:tc>
        <w:tc>
          <w:tcPr>
            <w:tcW w:type="dxa" w:w="8208"/>
            <w:tcBorders/>
            <w:shd w:fill="ffffff"/>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w:t>
            </w:r>
          </w:p>
        </w:tc>
      </w:tr>
      <w:tr>
        <w:trPr>
          <w:trHeight w:hRule="exact" w:val="270"/>
        </w:trPr>
        <w:tc>
          <w:tcPr>
            <w:tcW w:type="dxa" w:w="540"/>
            <w:tcBorders/>
            <w:shd w:fill="ffffff"/>
            <w:tcMar>
              <w:start w:w="0" w:type="dxa"/>
              <w:end w:w="0" w:type="dxa"/>
            </w:tcMar>
          </w:tcPr>
          <w:p>
            <w:pPr>
              <w:autoSpaceDN w:val="0"/>
              <w:autoSpaceDE w:val="0"/>
              <w:widowControl/>
              <w:spacing w:line="174" w:lineRule="exact" w:before="48" w:after="0"/>
              <w:ind w:left="120" w:right="120" w:firstLine="0"/>
              <w:jc w:val="right"/>
            </w:pPr>
            <w:r>
              <w:rPr>
                <w:w w:val="97.54531648423936"/>
                <w:rFonts w:ascii="LucidaConsole" w:hAnsi="LucidaConsole" w:eastAsia="LucidaConsole"/>
                <w:b w:val="0"/>
                <w:i w:val="0"/>
                <w:color w:val="999999"/>
                <w:sz w:val="18"/>
              </w:rPr>
              <w:t>5</w:t>
            </w:r>
          </w:p>
        </w:tc>
        <w:tc>
          <w:tcPr>
            <w:tcW w:type="dxa" w:w="8208"/>
            <w:tcBorders/>
            <w:shd w:fill="ffffff"/>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p>
        </w:tc>
      </w:tr>
      <w:tr>
        <w:trPr>
          <w:trHeight w:hRule="exact" w:val="264"/>
        </w:trPr>
        <w:tc>
          <w:tcPr>
            <w:tcW w:type="dxa" w:w="540"/>
            <w:tcBorders/>
            <w:shd w:fill="ffffff"/>
            <w:tcMar>
              <w:start w:w="0" w:type="dxa"/>
              <w:end w:w="0" w:type="dxa"/>
            </w:tcMar>
          </w:tcPr>
          <w:p>
            <w:pPr>
              <w:autoSpaceDN w:val="0"/>
              <w:autoSpaceDE w:val="0"/>
              <w:widowControl/>
              <w:spacing w:line="174" w:lineRule="exact" w:before="48" w:after="0"/>
              <w:ind w:left="120" w:right="120" w:firstLine="0"/>
              <w:jc w:val="right"/>
            </w:pPr>
            <w:r>
              <w:rPr>
                <w:w w:val="97.54531648423936"/>
                <w:rFonts w:ascii="LucidaConsole" w:hAnsi="LucidaConsole" w:eastAsia="LucidaConsole"/>
                <w:b w:val="0"/>
                <w:i w:val="0"/>
                <w:color w:val="999999"/>
                <w:sz w:val="18"/>
              </w:rPr>
              <w:t>6</w:t>
            </w:r>
          </w:p>
        </w:tc>
        <w:tc>
          <w:tcPr>
            <w:tcW w:type="dxa" w:w="8208"/>
            <w:tcBorders/>
            <w:shd w:fill="ffffff"/>
            <w:tcMar>
              <w:start w:w="0" w:type="dxa"/>
              <w:end w:w="0" w:type="dxa"/>
            </w:tcMar>
          </w:tcPr>
          <w:p>
            <w:pPr>
              <w:autoSpaceDN w:val="0"/>
              <w:autoSpaceDE w:val="0"/>
              <w:widowControl/>
              <w:spacing w:line="24" w:lineRule="exact" w:before="0" w:after="0"/>
              <w:ind w:left="0" w:right="0"/>
            </w:pPr>
          </w:p>
          <w:tbl>
            <w:tblPr>
              <w:tblW w:type="auto" w:w="0"/>
              <w:tblLayout w:type="fixed"/>
              <w:tblLook w:firstColumn="1" w:firstRow="1" w:lastColumn="0" w:lastRow="0" w:noHBand="0" w:noVBand="1" w:val="04A0"/>
              <w:tblInd w:w="-111.99999999999989" w:type="dxa"/>
            </w:tblPr>
            <w:tblGrid>
              <w:gridCol w:w="4104"/>
              <w:gridCol w:w="4104"/>
            </w:tblGrid>
            <w:tr>
              <w:trPr>
                <w:trHeight w:hRule="exact" w:val="220"/>
              </w:trPr>
              <w:tc>
                <w:tcPr>
                  <w:tcW w:type="dxa" w:w="52"/>
                  <w:tcBorders/>
                  <w:tcMar>
                    <w:start w:w="0" w:type="dxa"/>
                    <w:end w:w="0" w:type="dxa"/>
                  </w:tcMar>
                </w:tcPr>
                <w:p/>
              </w:tc>
              <w:tc>
                <w:tcPr>
                  <w:tcW w:type="dxa" w:w="6128"/>
                  <w:tcBorders/>
                  <w:tcMar>
                    <w:start w:w="0" w:type="dxa"/>
                    <w:end w:w="0" w:type="dxa"/>
                  </w:tcMar>
                </w:tcPr>
                <w:p>
                  <w:pPr>
                    <w:autoSpaceDN w:val="0"/>
                    <w:autoSpaceDE w:val="0"/>
                    <w:widowControl/>
                    <w:spacing w:line="174" w:lineRule="exact" w:before="2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pre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    </w:t>
                  </w:r>
                </w:p>
              </w:tc>
            </w:tr>
          </w:tbl>
          <w:p/>
          <w:p>
            <w:pPr>
              <w:autoSpaceDN w:val="0"/>
              <w:autoSpaceDE w:val="0"/>
              <w:widowControl/>
              <w:spacing w:line="-22" w:lineRule="exact" w:before="0" w:after="0"/>
              <w:ind w:left="0" w:right="0" w:firstLine="0"/>
              <w:jc w:val="left"/>
            </w:pPr>
            <w:r>
              <w:rPr>
                <w:w w:val="97.54531648423936"/>
                <w:rFonts w:ascii="LucidaConsole" w:hAnsi="LucidaConsole" w:eastAsia="LucidaConsole"/>
                <w:b w:val="0"/>
                <w:i w:val="0"/>
                <w:color w:val="999999"/>
                <w:sz w:val="18"/>
              </w:rPr>
              <w:t>6</w:t>
            </w:r>
          </w:p>
        </w:tc>
      </w:tr>
      <w:tr>
        <w:trPr>
          <w:trHeight w:hRule="exact" w:val="270"/>
        </w:trPr>
        <w:tc>
          <w:tcPr>
            <w:tcW w:type="dxa" w:w="540"/>
            <w:tcBorders/>
            <w:shd w:fill="ffffff"/>
            <w:tcMar>
              <w:start w:w="0" w:type="dxa"/>
              <w:end w:w="0" w:type="dxa"/>
            </w:tcMar>
          </w:tcPr>
          <w:p>
            <w:pPr>
              <w:autoSpaceDN w:val="0"/>
              <w:autoSpaceDE w:val="0"/>
              <w:widowControl/>
              <w:spacing w:line="174" w:lineRule="exact" w:before="54" w:after="0"/>
              <w:ind w:left="120" w:right="120" w:firstLine="0"/>
              <w:jc w:val="right"/>
            </w:pPr>
            <w:r>
              <w:rPr>
                <w:w w:val="97.54531648423936"/>
                <w:rFonts w:ascii="LucidaConsole" w:hAnsi="LucidaConsole" w:eastAsia="LucidaConsole"/>
                <w:b w:val="0"/>
                <w:i w:val="0"/>
                <w:color w:val="999999"/>
                <w:sz w:val="18"/>
              </w:rPr>
              <w:t>7</w:t>
            </w:r>
          </w:p>
        </w:tc>
        <w:tc>
          <w:tcPr>
            <w:tcW w:type="dxa" w:w="8208"/>
            <w:tcBorders/>
            <w:shd w:fill="ffffff"/>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11.99999999999989" w:type="dxa"/>
            </w:tblPr>
            <w:tblGrid>
              <w:gridCol w:w="4104"/>
              <w:gridCol w:w="4104"/>
            </w:tblGrid>
            <w:tr>
              <w:trPr>
                <w:trHeight w:hRule="exact" w:val="228"/>
              </w:trPr>
              <w:tc>
                <w:tcPr>
                  <w:tcW w:type="dxa" w:w="52"/>
                  <w:tcBorders/>
                  <w:tcMar>
                    <w:start w:w="0" w:type="dxa"/>
                    <w:end w:w="0" w:type="dxa"/>
                  </w:tcMar>
                </w:tcPr>
                <w:p/>
              </w:tc>
              <w:tc>
                <w:tcPr>
                  <w:tcW w:type="dxa" w:w="6196"/>
                  <w:tcBorders/>
                  <w:tcMar>
                    <w:start w:w="0" w:type="dxa"/>
                    <w:end w:w="0" w:type="dxa"/>
                  </w:tcMar>
                </w:tcPr>
                <w:p>
                  <w:pPr>
                    <w:autoSpaceDN w:val="0"/>
                    <w:autoSpaceDE w:val="0"/>
                    <w:widowControl/>
                    <w:spacing w:line="186" w:lineRule="exact" w:before="22"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now</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第</w:t>
                  </w:r>
                  <w:r>
                    <w:rPr>
                      <w:w w:val="97.54531648423936"/>
                      <w:rFonts w:ascii="LucidaConsole" w:hAnsi="LucidaConsole" w:eastAsia="LucidaConsole"/>
                      <w:b w:val="0"/>
                      <w:i w:val="0"/>
                      <w:color w:val="AA5400"/>
                      <w:sz w:val="18"/>
                    </w:rPr>
                    <w:t>now</w:t>
                  </w:r>
                  <w:r>
                    <w:rPr>
                      <w:w w:val="97.54531648423936"/>
                      <w:rFonts w:ascii="新宋体" w:hAnsi="新宋体" w:eastAsia="新宋体"/>
                      <w:b w:val="0"/>
                      <w:i w:val="0"/>
                      <w:color w:val="AA5400"/>
                      <w:sz w:val="18"/>
                    </w:rPr>
                    <w:t>位同学为</w:t>
                  </w:r>
                  <w:r>
                    <w:rPr>
                      <w:w w:val="97.54531648423936"/>
                      <w:rFonts w:ascii="LucidaConsole" w:hAnsi="LucidaConsole" w:eastAsia="LucidaConsole"/>
                      <w:b w:val="0"/>
                      <w:i w:val="0"/>
                      <w:color w:val="AA5400"/>
                      <w:sz w:val="18"/>
                    </w:rPr>
                    <w:t>i</w:t>
                  </w:r>
                </w:p>
              </w:tc>
            </w:tr>
          </w:tbl>
          <w:p/>
          <w:p>
            <w:pPr>
              <w:autoSpaceDN w:val="0"/>
              <w:autoSpaceDE w:val="0"/>
              <w:widowControl/>
              <w:spacing w:line="-20" w:lineRule="exact" w:before="0" w:after="0"/>
              <w:ind w:left="0" w:right="0" w:firstLine="0"/>
              <w:jc w:val="left"/>
            </w:pPr>
            <w:r>
              <w:rPr>
                <w:w w:val="97.54531648423936"/>
                <w:rFonts w:ascii="LucidaConsole" w:hAnsi="LucidaConsole" w:eastAsia="LucidaConsole"/>
                <w:b w:val="0"/>
                <w:i w:val="0"/>
                <w:color w:val="999999"/>
                <w:sz w:val="18"/>
              </w:rPr>
              <w:t>7</w:t>
            </w:r>
          </w:p>
        </w:tc>
      </w:tr>
      <w:tr>
        <w:trPr>
          <w:trHeight w:hRule="exact" w:val="270"/>
        </w:trPr>
        <w:tc>
          <w:tcPr>
            <w:tcW w:type="dxa" w:w="540"/>
            <w:tcBorders/>
            <w:shd w:fill="ffffff"/>
            <w:tcMar>
              <w:start w:w="0" w:type="dxa"/>
              <w:end w:w="0" w:type="dxa"/>
            </w:tcMar>
          </w:tcPr>
          <w:p>
            <w:pPr>
              <w:autoSpaceDN w:val="0"/>
              <w:autoSpaceDE w:val="0"/>
              <w:widowControl/>
              <w:spacing w:line="176" w:lineRule="exact" w:before="54" w:after="0"/>
              <w:ind w:left="120" w:right="120" w:firstLine="0"/>
              <w:jc w:val="right"/>
            </w:pPr>
            <w:r>
              <w:rPr>
                <w:w w:val="97.54531648423936"/>
                <w:rFonts w:ascii="LucidaConsole" w:hAnsi="LucidaConsole" w:eastAsia="LucidaConsole"/>
                <w:b w:val="0"/>
                <w:i w:val="0"/>
                <w:color w:val="999999"/>
                <w:sz w:val="18"/>
              </w:rPr>
              <w:t>8</w:t>
            </w:r>
          </w:p>
        </w:tc>
        <w:tc>
          <w:tcPr>
            <w:tcW w:type="dxa" w:w="8208"/>
            <w:tcBorders/>
            <w:shd w:fill="ffffff"/>
            <w:tcMar>
              <w:start w:w="0" w:type="dxa"/>
              <w:end w:w="0" w:type="dxa"/>
            </w:tcMar>
          </w:tcPr>
          <w:p>
            <w:pPr>
              <w:autoSpaceDN w:val="0"/>
              <w:autoSpaceDE w:val="0"/>
              <w:widowControl/>
              <w:spacing w:line="188" w:lineRule="exact" w:before="42"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now</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为避免重复计数，组合中五位同学的编号保持递增，因此从</w:t>
            </w:r>
            <w:r>
              <w:rPr>
                <w:w w:val="97.54531648423936"/>
                <w:rFonts w:ascii="LucidaConsole" w:hAnsi="LucidaConsole" w:eastAsia="LucidaConsole"/>
                <w:b w:val="0"/>
                <w:i w:val="0"/>
                <w:color w:val="AA5400"/>
                <w:sz w:val="18"/>
              </w:rPr>
              <w:t>i+1</w:t>
            </w:r>
            <w:r>
              <w:rPr>
                <w:w w:val="97.54531648423936"/>
                <w:rFonts w:ascii="新宋体" w:hAnsi="新宋体" w:eastAsia="新宋体"/>
                <w:b w:val="0"/>
                <w:i w:val="0"/>
                <w:color w:val="AA5400"/>
                <w:sz w:val="18"/>
              </w:rPr>
              <w:t>开</w:t>
            </w:r>
          </w:p>
        </w:tc>
      </w:tr>
      <w:tr>
        <w:trPr>
          <w:trHeight w:hRule="exact" w:val="270"/>
        </w:trPr>
        <w:tc>
          <w:tcPr>
            <w:tcW w:type="dxa" w:w="8748"/>
            <w:gridSpan w:val="2"/>
            <w:tcBorders/>
            <w:shd w:fill="ffffff"/>
            <w:tcMar>
              <w:start w:w="0" w:type="dxa"/>
              <w:end w:w="0" w:type="dxa"/>
            </w:tcMar>
            <w:tcMar>
              <w:start w:w="0" w:type="dxa"/>
              <w:end w:w="0" w:type="dxa"/>
            </w:tcMar>
          </w:tcPr>
          <w:p>
            <w:pPr>
              <w:autoSpaceDN w:val="0"/>
              <w:autoSpaceDE w:val="0"/>
              <w:widowControl/>
              <w:spacing w:line="174" w:lineRule="exact" w:before="42" w:after="0"/>
              <w:ind w:left="660" w:right="660" w:firstLine="0"/>
              <w:jc w:val="left"/>
            </w:pPr>
            <w:r>
              <w:rPr>
                <w:w w:val="97.54531648423936"/>
                <w:rFonts w:ascii="新宋体" w:hAnsi="新宋体" w:eastAsia="新宋体"/>
                <w:b w:val="0"/>
                <w:i w:val="0"/>
                <w:color w:val="AA5400"/>
                <w:sz w:val="18"/>
              </w:rPr>
              <w:t>始递归枚举下一位同学</w:t>
            </w:r>
          </w:p>
        </w:tc>
      </w:tr>
      <w:tr>
        <w:trPr>
          <w:trHeight w:hRule="exact" w:val="278"/>
        </w:trPr>
        <w:tc>
          <w:tcPr>
            <w:tcW w:type="dxa" w:w="540"/>
            <w:tcBorders/>
            <w:shd w:fill="ffffff"/>
            <w:tcMar>
              <w:start w:w="0" w:type="dxa"/>
              <w:end w:w="0" w:type="dxa"/>
            </w:tcMar>
          </w:tcPr>
          <w:p>
            <w:pPr>
              <w:autoSpaceDN w:val="0"/>
              <w:autoSpaceDE w:val="0"/>
              <w:widowControl/>
              <w:spacing w:line="176" w:lineRule="exact" w:before="54" w:after="0"/>
              <w:ind w:left="120" w:right="120" w:firstLine="0"/>
              <w:jc w:val="right"/>
            </w:pPr>
            <w:r>
              <w:rPr>
                <w:w w:val="97.54531648423936"/>
                <w:rFonts w:ascii="LucidaConsole" w:hAnsi="LucidaConsole" w:eastAsia="LucidaConsole"/>
                <w:b w:val="0"/>
                <w:i w:val="0"/>
                <w:color w:val="999999"/>
                <w:sz w:val="18"/>
              </w:rPr>
              <w:t>9</w:t>
            </w:r>
          </w:p>
        </w:tc>
        <w:tc>
          <w:tcPr>
            <w:tcW w:type="dxa" w:w="8208"/>
            <w:tcBorders/>
            <w:shd w:fill="ffffff"/>
            <w:tcMar>
              <w:start w:w="0" w:type="dxa"/>
              <w:end w:w="0" w:type="dxa"/>
            </w:tcMar>
          </w:tcPr>
          <w:p>
            <w:pPr>
              <w:autoSpaceDN w:val="0"/>
              <w:autoSpaceDE w:val="0"/>
              <w:widowControl/>
              <w:spacing w:line="176" w:lineRule="exact" w:before="54" w:after="0"/>
              <w:ind w:left="120" w:right="120" w:firstLine="0"/>
              <w:jc w:val="left"/>
            </w:pPr>
            <w:r>
              <w:rPr>
                <w:w w:val="97.54531648423936"/>
                <w:rFonts w:ascii="LucidaConsole" w:hAnsi="LucidaConsole" w:eastAsia="LucidaConsole"/>
                <w:b w:val="0"/>
                <w:i w:val="0"/>
                <w:color w:val="333333"/>
                <w:sz w:val="18"/>
              </w:rPr>
              <w:t xml:space="preserve">    }</w:t>
            </w:r>
          </w:p>
        </w:tc>
      </w:tr>
      <w:tr>
        <w:trPr>
          <w:trHeight w:hRule="exact" w:val="422"/>
        </w:trPr>
        <w:tc>
          <w:tcPr>
            <w:tcW w:type="dxa" w:w="540"/>
            <w:tcBorders/>
            <w:shd w:fill="ffffff"/>
            <w:tcMar>
              <w:start w:w="0" w:type="dxa"/>
              <w:end w:w="0" w:type="dxa"/>
            </w:tcMar>
          </w:tcPr>
          <w:p>
            <w:pPr>
              <w:autoSpaceDN w:val="0"/>
              <w:autoSpaceDE w:val="0"/>
              <w:widowControl/>
              <w:spacing w:line="176" w:lineRule="exact" w:before="46" w:after="0"/>
              <w:ind w:left="120" w:right="120" w:firstLine="0"/>
              <w:jc w:val="right"/>
            </w:pPr>
            <w:r>
              <w:rPr>
                <w:w w:val="97.54531648423936"/>
                <w:rFonts w:ascii="LucidaConsole" w:hAnsi="LucidaConsole" w:eastAsia="LucidaConsole"/>
                <w:b w:val="0"/>
                <w:i w:val="0"/>
                <w:color w:val="999999"/>
                <w:sz w:val="18"/>
              </w:rPr>
              <w:t>10</w:t>
            </w:r>
          </w:p>
        </w:tc>
        <w:tc>
          <w:tcPr>
            <w:tcW w:type="dxa" w:w="8208"/>
            <w:tcBorders/>
            <w:shd w:fill="ffffff"/>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w:t>
            </w:r>
          </w:p>
        </w:tc>
      </w:tr>
      <w:tr>
        <w:trPr>
          <w:trHeight w:hRule="exact" w:val="482"/>
        </w:trPr>
        <w:tc>
          <w:tcPr>
            <w:tcW w:type="dxa" w:w="8748"/>
            <w:gridSpan w:val="2"/>
            <w:tcBorders/>
            <w:shd w:fill="ffffff"/>
            <w:tcMar>
              <w:start w:w="0" w:type="dxa"/>
              <w:end w:w="0" w:type="dxa"/>
            </w:tcMar>
            <w:tcMar>
              <w:start w:w="0" w:type="dxa"/>
              <w:end w:w="0" w:type="dxa"/>
            </w:tcMar>
          </w:tcPr>
          <w:p>
            <w:pPr>
              <w:autoSpaceDN w:val="0"/>
              <w:autoSpaceDE w:val="0"/>
              <w:widowControl/>
              <w:spacing w:line="264" w:lineRule="exact" w:before="200" w:after="0"/>
              <w:ind w:left="0" w:right="0" w:firstLine="0"/>
              <w:jc w:val="center"/>
            </w:pPr>
            <w:r>
              <w:rPr>
                <w:w w:val="97.54531860351562"/>
                <w:rFonts w:ascii="微软雅黑" w:hAnsi="微软雅黑" w:eastAsia="微软雅黑"/>
                <w:b w:val="0"/>
                <w:i w:val="0"/>
                <w:color w:val="333333"/>
                <w:sz w:val="20"/>
              </w:rPr>
              <w:t>本题旨在考查大家对递归的掌握，所以屑出题人</w:t>
            </w:r>
            <w:r>
              <w:rPr>
                <w:w w:val="97.54531860351562"/>
                <w:rFonts w:ascii="OpenSans" w:hAnsi="OpenSans" w:eastAsia="OpenSans"/>
                <w:b w:val="0"/>
                <w:i w:val="0"/>
                <w:color w:val="333333"/>
                <w:sz w:val="20"/>
              </w:rPr>
              <w:t>Lg</w:t>
            </w:r>
            <w:r>
              <w:rPr>
                <w:w w:val="97.54531860351562"/>
                <w:rFonts w:ascii="微软雅黑" w:hAnsi="微软雅黑" w:eastAsia="微软雅黑"/>
                <w:b w:val="0"/>
                <w:i w:val="0"/>
                <w:color w:val="333333"/>
                <w:sz w:val="20"/>
              </w:rPr>
              <w:t>在提示中加入了一句极具诱导性的话</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请尽可能利用</w:t>
            </w:r>
          </w:p>
        </w:tc>
      </w:tr>
    </w:tbl>
    <w:p>
      <w:pPr>
        <w:autoSpaceDN w:val="0"/>
        <w:autoSpaceDE w:val="0"/>
        <w:widowControl/>
        <w:spacing w:line="264" w:lineRule="exact" w:before="18" w:after="0"/>
        <w:ind w:left="960" w:right="960" w:firstLine="0"/>
        <w:jc w:val="left"/>
      </w:pPr>
      <w:r>
        <w:rPr>
          <w:w w:val="97.54531860351562"/>
          <w:rFonts w:ascii="微软雅黑" w:hAnsi="微软雅黑" w:eastAsia="微软雅黑"/>
          <w:b w:val="0"/>
          <w:i w:val="0"/>
          <w:color w:val="333333"/>
          <w:sz w:val="20"/>
        </w:rPr>
        <w:t>递归的思维解决此题</w:t>
      </w: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其实递归层数是固定的五层，因此可以使用简单的五重循环代替递归枚举所有</w:t>
      </w:r>
    </w:p>
    <w:p>
      <w:pPr>
        <w:autoSpaceDN w:val="0"/>
        <w:autoSpaceDE w:val="0"/>
        <w:widowControl/>
        <w:spacing w:line="266" w:lineRule="exact" w:before="36" w:after="378"/>
        <w:ind w:left="1230" w:right="1230" w:firstLine="0"/>
        <w:jc w:val="left"/>
      </w:pPr>
      <w:r>
        <w:rPr>
          <w:w w:val="97.54531860351562"/>
          <w:rFonts w:ascii="微软雅黑" w:hAnsi="微软雅黑" w:eastAsia="微软雅黑"/>
          <w:b w:val="0"/>
          <w:i w:val="0"/>
          <w:color w:val="333333"/>
          <w:sz w:val="20"/>
        </w:rPr>
        <w:t>种组合</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代码如下：</w:t>
      </w:r>
    </w:p>
    <w:tbl>
      <w:tblPr>
        <w:tblW w:type="auto" w:w="0"/>
        <w:tblLayout w:type="fixed"/>
        <w:tblLook w:firstColumn="1" w:firstRow="1" w:lastColumn="0" w:lastRow="0" w:noHBand="0" w:noVBand="1" w:val="04A0"/>
        <w:tblInd w:w="976.0" w:type="dxa"/>
      </w:tblPr>
      <w:tblGrid>
        <w:gridCol w:w="5389"/>
        <w:gridCol w:w="5389"/>
      </w:tblGrid>
      <w:tr>
        <w:trPr>
          <w:trHeight w:hRule="exact" w:val="4426"/>
        </w:trPr>
        <w:tc>
          <w:tcPr>
            <w:tcW w:type="dxa" w:w="532"/>
            <w:tcBorders>
              <w:end w:sz="6.399999999999977" w:val="single" w:color="#DDDDDD"/>
            </w:tcBorders>
            <w:shd w:fill="ffffff"/>
            <w:tcMar>
              <w:start w:w="0" w:type="dxa"/>
              <w:end w:w="0" w:type="dxa"/>
            </w:tcMar>
          </w:tcPr>
          <w:tbl>
            <w:tblPr>
              <w:tblW w:type="auto" w:w="0"/>
              <w:tblLayout w:type="fixed"/>
              <w:tblLook w:firstColumn="1" w:firstRow="1" w:lastColumn="0" w:lastRow="0" w:noHBand="0" w:noVBand="1" w:val="04A0"/>
              <w:tblInd w:w="0.0" w:type="dxa"/>
            </w:tblPr>
            <w:tblGrid>
              <w:gridCol w:w="532"/>
            </w:tblGrid>
            <w:tr>
              <w:trPr>
                <w:trHeight w:hRule="exact" w:val="4406"/>
              </w:trPr>
              <w:tc>
                <w:tcPr>
                  <w:tcW w:type="dxa" w:w="472"/>
                  <w:tcBorders/>
                  <w:shd w:fill="f7f7f7"/>
                  <w:tcMar>
                    <w:start w:w="0" w:type="dxa"/>
                    <w:end w:w="0" w:type="dxa"/>
                  </w:tcMar>
                </w:tcPr>
                <w:p>
                  <w:pPr>
                    <w:autoSpaceDN w:val="0"/>
                    <w:autoSpaceDE w:val="0"/>
                    <w:widowControl/>
                    <w:spacing w:line="176" w:lineRule="exact" w:before="40" w:after="0"/>
                    <w:ind w:left="52" w:right="52" w:firstLine="0"/>
                    <w:jc w:val="right"/>
                  </w:pPr>
                  <w:r>
                    <w:rPr>
                      <w:w w:val="97.54531648423936"/>
                      <w:rFonts w:ascii="LucidaConsole" w:hAnsi="LucidaConsole" w:eastAsia="LucidaConsole"/>
                      <w:b w:val="0"/>
                      <w:i w:val="0"/>
                      <w:color w:val="999999"/>
                      <w:sz w:val="18"/>
                    </w:rPr>
                    <w:t>1</w:t>
                  </w:r>
                </w:p>
                <w:p>
                  <w:pPr>
                    <w:autoSpaceDN w:val="0"/>
                    <w:autoSpaceDE w:val="0"/>
                    <w:widowControl/>
                    <w:spacing w:line="176" w:lineRule="exact" w:before="94" w:after="0"/>
                    <w:ind w:left="52" w:right="52" w:firstLine="0"/>
                    <w:jc w:val="right"/>
                  </w:pPr>
                  <w:r>
                    <w:rPr>
                      <w:w w:val="97.54531648423936"/>
                      <w:rFonts w:ascii="LucidaConsole" w:hAnsi="LucidaConsole" w:eastAsia="LucidaConsole"/>
                      <w:b w:val="0"/>
                      <w:i w:val="0"/>
                      <w:color w:val="999999"/>
                      <w:sz w:val="18"/>
                    </w:rPr>
                    <w:t>2</w:t>
                  </w:r>
                </w:p>
                <w:p>
                  <w:pPr>
                    <w:autoSpaceDN w:val="0"/>
                    <w:autoSpaceDE w:val="0"/>
                    <w:widowControl/>
                    <w:spacing w:line="176" w:lineRule="exact" w:before="94" w:after="0"/>
                    <w:ind w:left="52" w:right="52" w:firstLine="0"/>
                    <w:jc w:val="right"/>
                  </w:pPr>
                  <w:r>
                    <w:rPr>
                      <w:w w:val="97.54531648423936"/>
                      <w:rFonts w:ascii="LucidaConsole" w:hAnsi="LucidaConsole" w:eastAsia="LucidaConsole"/>
                      <w:b w:val="0"/>
                      <w:i w:val="0"/>
                      <w:color w:val="999999"/>
                      <w:sz w:val="18"/>
                    </w:rPr>
                    <w:t>3</w:t>
                  </w:r>
                </w:p>
                <w:p>
                  <w:pPr>
                    <w:autoSpaceDN w:val="0"/>
                    <w:autoSpaceDE w:val="0"/>
                    <w:widowControl/>
                    <w:spacing w:line="174" w:lineRule="exact" w:before="96" w:after="0"/>
                    <w:ind w:left="52" w:right="52" w:firstLine="0"/>
                    <w:jc w:val="right"/>
                  </w:pPr>
                  <w:r>
                    <w:rPr>
                      <w:w w:val="97.54531648423936"/>
                      <w:rFonts w:ascii="LucidaConsole" w:hAnsi="LucidaConsole" w:eastAsia="LucidaConsole"/>
                      <w:b w:val="0"/>
                      <w:i w:val="0"/>
                      <w:color w:val="999999"/>
                      <w:sz w:val="18"/>
                    </w:rPr>
                    <w:t>4</w:t>
                  </w:r>
                </w:p>
                <w:p>
                  <w:pPr>
                    <w:autoSpaceDN w:val="0"/>
                    <w:autoSpaceDE w:val="0"/>
                    <w:widowControl/>
                    <w:spacing w:line="174" w:lineRule="exact" w:before="96" w:after="0"/>
                    <w:ind w:left="52" w:right="52" w:firstLine="0"/>
                    <w:jc w:val="right"/>
                  </w:pPr>
                  <w:r>
                    <w:rPr>
                      <w:w w:val="97.54531648423936"/>
                      <w:rFonts w:ascii="LucidaConsole" w:hAnsi="LucidaConsole" w:eastAsia="LucidaConsole"/>
                      <w:b w:val="0"/>
                      <w:i w:val="0"/>
                      <w:color w:val="999999"/>
                      <w:sz w:val="18"/>
                    </w:rPr>
                    <w:t>5</w:t>
                  </w:r>
                </w:p>
                <w:p>
                  <w:pPr>
                    <w:autoSpaceDN w:val="0"/>
                    <w:autoSpaceDE w:val="0"/>
                    <w:widowControl/>
                    <w:spacing w:line="174" w:lineRule="exact" w:before="96" w:after="0"/>
                    <w:ind w:left="52" w:right="52" w:firstLine="0"/>
                    <w:jc w:val="right"/>
                  </w:pPr>
                  <w:r>
                    <w:rPr>
                      <w:w w:val="97.54531648423936"/>
                      <w:rFonts w:ascii="LucidaConsole" w:hAnsi="LucidaConsole" w:eastAsia="LucidaConsole"/>
                      <w:b w:val="0"/>
                      <w:i w:val="0"/>
                      <w:color w:val="999999"/>
                      <w:sz w:val="18"/>
                    </w:rPr>
                    <w:t>6</w:t>
                  </w:r>
                </w:p>
                <w:p>
                  <w:pPr>
                    <w:autoSpaceDN w:val="0"/>
                    <w:autoSpaceDE w:val="0"/>
                    <w:widowControl/>
                    <w:spacing w:line="176" w:lineRule="exact" w:before="96" w:after="0"/>
                    <w:ind w:left="52" w:right="52" w:firstLine="0"/>
                    <w:jc w:val="right"/>
                  </w:pPr>
                  <w:r>
                    <w:rPr>
                      <w:w w:val="97.54531648423936"/>
                      <w:rFonts w:ascii="LucidaConsole" w:hAnsi="LucidaConsole" w:eastAsia="LucidaConsole"/>
                      <w:b w:val="0"/>
                      <w:i w:val="0"/>
                      <w:color w:val="999999"/>
                      <w:sz w:val="18"/>
                    </w:rPr>
                    <w:t>7</w:t>
                  </w:r>
                </w:p>
                <w:p>
                  <w:pPr>
                    <w:autoSpaceDN w:val="0"/>
                    <w:autoSpaceDE w:val="0"/>
                    <w:widowControl/>
                    <w:spacing w:line="176" w:lineRule="exact" w:before="94" w:after="0"/>
                    <w:ind w:left="52" w:right="52" w:firstLine="0"/>
                    <w:jc w:val="right"/>
                  </w:pPr>
                  <w:r>
                    <w:rPr>
                      <w:w w:val="97.54531648423936"/>
                      <w:rFonts w:ascii="LucidaConsole" w:hAnsi="LucidaConsole" w:eastAsia="LucidaConsole"/>
                      <w:b w:val="0"/>
                      <w:i w:val="0"/>
                      <w:color w:val="999999"/>
                      <w:sz w:val="18"/>
                    </w:rPr>
                    <w:t>8</w:t>
                  </w:r>
                </w:p>
                <w:p>
                  <w:pPr>
                    <w:autoSpaceDN w:val="0"/>
                    <w:autoSpaceDE w:val="0"/>
                    <w:widowControl/>
                    <w:spacing w:line="176" w:lineRule="exact" w:before="94" w:after="0"/>
                    <w:ind w:left="52" w:right="52" w:firstLine="0"/>
                    <w:jc w:val="right"/>
                  </w:pPr>
                  <w:r>
                    <w:rPr>
                      <w:w w:val="97.54531648423936"/>
                      <w:rFonts w:ascii="LucidaConsole" w:hAnsi="LucidaConsole" w:eastAsia="LucidaConsole"/>
                      <w:b w:val="0"/>
                      <w:i w:val="0"/>
                      <w:color w:val="999999"/>
                      <w:sz w:val="18"/>
                    </w:rPr>
                    <w:t>9</w:t>
                  </w:r>
                </w:p>
                <w:p>
                  <w:pPr>
                    <w:autoSpaceDN w:val="0"/>
                    <w:autoSpaceDE w:val="0"/>
                    <w:widowControl/>
                    <w:spacing w:line="176" w:lineRule="exact" w:before="94" w:after="0"/>
                    <w:ind w:left="52" w:right="52" w:firstLine="0"/>
                    <w:jc w:val="right"/>
                  </w:pPr>
                  <w:r>
                    <w:rPr>
                      <w:w w:val="97.54531648423936"/>
                      <w:rFonts w:ascii="LucidaConsole" w:hAnsi="LucidaConsole" w:eastAsia="LucidaConsole"/>
                      <w:b w:val="0"/>
                      <w:i w:val="0"/>
                      <w:color w:val="999999"/>
                      <w:sz w:val="18"/>
                    </w:rPr>
                    <w:t>10</w:t>
                  </w:r>
                </w:p>
                <w:p>
                  <w:pPr>
                    <w:autoSpaceDN w:val="0"/>
                    <w:autoSpaceDE w:val="0"/>
                    <w:widowControl/>
                    <w:spacing w:line="176" w:lineRule="exact" w:before="94" w:after="0"/>
                    <w:ind w:left="52" w:right="52" w:firstLine="0"/>
                    <w:jc w:val="right"/>
                  </w:pPr>
                  <w:r>
                    <w:rPr>
                      <w:w w:val="97.54531648423936"/>
                      <w:rFonts w:ascii="LucidaConsole" w:hAnsi="LucidaConsole" w:eastAsia="LucidaConsole"/>
                      <w:b w:val="0"/>
                      <w:i w:val="0"/>
                      <w:color w:val="999999"/>
                      <w:sz w:val="18"/>
                    </w:rPr>
                    <w:t>11</w:t>
                  </w:r>
                </w:p>
                <w:p>
                  <w:pPr>
                    <w:autoSpaceDN w:val="0"/>
                    <w:autoSpaceDE w:val="0"/>
                    <w:widowControl/>
                    <w:spacing w:line="176" w:lineRule="exact" w:before="94" w:after="0"/>
                    <w:ind w:left="52" w:right="52" w:firstLine="0"/>
                    <w:jc w:val="right"/>
                  </w:pPr>
                  <w:r>
                    <w:rPr>
                      <w:w w:val="97.54531648423936"/>
                      <w:rFonts w:ascii="LucidaConsole" w:hAnsi="LucidaConsole" w:eastAsia="LucidaConsole"/>
                      <w:b w:val="0"/>
                      <w:i w:val="0"/>
                      <w:color w:val="999999"/>
                      <w:sz w:val="18"/>
                    </w:rPr>
                    <w:t>12</w:t>
                  </w:r>
                </w:p>
                <w:p>
                  <w:pPr>
                    <w:autoSpaceDN w:val="0"/>
                    <w:autoSpaceDE w:val="0"/>
                    <w:widowControl/>
                    <w:spacing w:line="176" w:lineRule="exact" w:before="94" w:after="0"/>
                    <w:ind w:left="52" w:right="52" w:firstLine="0"/>
                    <w:jc w:val="right"/>
                  </w:pPr>
                  <w:r>
                    <w:rPr>
                      <w:w w:val="97.54531648423936"/>
                      <w:rFonts w:ascii="LucidaConsole" w:hAnsi="LucidaConsole" w:eastAsia="LucidaConsole"/>
                      <w:b w:val="0"/>
                      <w:i w:val="0"/>
                      <w:color w:val="999999"/>
                      <w:sz w:val="18"/>
                    </w:rPr>
                    <w:t>13</w:t>
                  </w:r>
                </w:p>
                <w:p>
                  <w:pPr>
                    <w:autoSpaceDN w:val="0"/>
                    <w:autoSpaceDE w:val="0"/>
                    <w:widowControl/>
                    <w:spacing w:line="258" w:lineRule="exact" w:before="402" w:after="0"/>
                    <w:ind w:left="0" w:right="0" w:firstLine="0"/>
                    <w:jc w:val="left"/>
                  </w:pPr>
                  <w:r>
                    <w:rPr>
                      <w:w w:val="97.54531860351562"/>
                      <w:rFonts w:ascii="微软雅黑" w:hAnsi="微软雅黑" w:eastAsia="微软雅黑"/>
                      <w:b w:val="0"/>
                      <w:i w:val="0"/>
                      <w:color w:val="333333"/>
                      <w:sz w:val="20"/>
                    </w:rPr>
                    <w:t>两个</w:t>
                  </w:r>
                </w:p>
              </w:tc>
            </w:tr>
          </w:tbl>
          <w:p/>
          <w:p>
            <w:pPr>
              <w:autoSpaceDN w:val="0"/>
              <w:autoSpaceDE w:val="0"/>
              <w:widowControl/>
              <w:spacing w:line="14" w:lineRule="exact" w:before="0" w:after="0"/>
              <w:ind w:left="0" w:right="0"/>
            </w:pP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40" w:after="46"/>
              <w:ind w:left="120" w:right="120" w:firstLine="0"/>
              <w:jc w:val="left"/>
            </w:pPr>
            <w:r>
              <w:rPr>
                <w:w w:val="97.54531648423936"/>
                <w:rFonts w:ascii="LucidaConsole" w:hAnsi="LucidaConsole" w:eastAsia="LucidaConsole"/>
                <w:b w:val="0"/>
                <w:i w:val="0"/>
                <w:color w:val="008754"/>
                <w:sz w:val="18"/>
              </w:rPr>
              <w:t>void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solve2</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12.00000000000017" w:type="dxa"/>
            </w:tblPr>
            <w:tblGrid>
              <w:gridCol w:w="4108"/>
              <w:gridCol w:w="4108"/>
            </w:tblGrid>
            <w:tr>
              <w:trPr>
                <w:trHeight w:hRule="exact" w:val="1622"/>
              </w:trPr>
              <w:tc>
                <w:tcPr>
                  <w:tcW w:type="dxa" w:w="52"/>
                  <w:tcBorders/>
                  <w:shd w:fill="f7f7f7"/>
                  <w:tcMar>
                    <w:start w:w="0" w:type="dxa"/>
                    <w:end w:w="0" w:type="dxa"/>
                  </w:tcMar>
                </w:tcPr>
                <w:p/>
              </w:tc>
              <w:tc>
                <w:tcPr>
                  <w:tcW w:type="dxa" w:w="7608"/>
                  <w:tcBorders/>
                  <w:shd w:fill="f7f7f7"/>
                  <w:tcMar>
                    <w:start w:w="0" w:type="dxa"/>
                    <w:end w:w="0" w:type="dxa"/>
                  </w:tcMar>
                </w:tcPr>
                <w:p>
                  <w:pPr>
                    <w:autoSpaceDN w:val="0"/>
                    <w:autoSpaceDE w:val="0"/>
                    <w:widowControl/>
                    <w:spacing w:line="176" w:lineRule="exact" w:before="48"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333333"/>
                      <w:sz w:val="18"/>
                    </w:rPr>
                    <w:t>;</w:t>
                  </w:r>
                </w:p>
              </w:tc>
            </w:tr>
          </w:tbl>
          <w:p/>
          <w:p>
            <w:pPr>
              <w:autoSpaceDN w:val="0"/>
              <w:autoSpaceDE w:val="0"/>
              <w:widowControl/>
              <w:spacing w:line="-1398" w:lineRule="exact" w:before="0" w:after="0"/>
              <w:ind w:left="0" w:right="0" w:firstLine="0"/>
              <w:jc w:val="left"/>
            </w:pPr>
            <w:r>
              <w:rPr>
                <w:w w:val="97.54531648423936"/>
                <w:rFonts w:ascii="LucidaConsole" w:hAnsi="LucidaConsole" w:eastAsia="LucidaConsole"/>
                <w:b w:val="0"/>
                <w:i w:val="0"/>
                <w:color w:val="999999"/>
                <w:sz w:val="18"/>
              </w:rPr>
              <w:t>2</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3</w:t>
            </w:r>
          </w:p>
          <w:p>
            <w:pPr>
              <w:autoSpaceDN w:val="0"/>
              <w:autoSpaceDE w:val="0"/>
              <w:widowControl/>
              <w:spacing w:line="174" w:lineRule="exact" w:before="96" w:after="0"/>
              <w:ind w:left="0" w:right="0" w:firstLine="0"/>
              <w:jc w:val="left"/>
            </w:pPr>
            <w:r>
              <w:rPr>
                <w:w w:val="97.54531648423936"/>
                <w:rFonts w:ascii="LucidaConsole" w:hAnsi="LucidaConsole" w:eastAsia="LucidaConsole"/>
                <w:b w:val="0"/>
                <w:i w:val="0"/>
                <w:color w:val="999999"/>
                <w:sz w:val="18"/>
              </w:rPr>
              <w:t>4</w:t>
            </w:r>
          </w:p>
          <w:p>
            <w:pPr>
              <w:autoSpaceDN w:val="0"/>
              <w:autoSpaceDE w:val="0"/>
              <w:widowControl/>
              <w:spacing w:line="174" w:lineRule="exact" w:before="96" w:after="0"/>
              <w:ind w:left="0" w:right="0" w:firstLine="0"/>
              <w:jc w:val="left"/>
            </w:pPr>
            <w:r>
              <w:rPr>
                <w:w w:val="97.54531648423936"/>
                <w:rFonts w:ascii="LucidaConsole" w:hAnsi="LucidaConsole" w:eastAsia="LucidaConsole"/>
                <w:b w:val="0"/>
                <w:i w:val="0"/>
                <w:color w:val="999999"/>
                <w:sz w:val="18"/>
              </w:rPr>
              <w:t>5</w:t>
            </w:r>
          </w:p>
          <w:p>
            <w:pPr>
              <w:autoSpaceDN w:val="0"/>
              <w:autoSpaceDE w:val="0"/>
              <w:widowControl/>
              <w:spacing w:line="174" w:lineRule="exact" w:before="96" w:after="0"/>
              <w:ind w:left="0" w:right="0" w:firstLine="0"/>
              <w:jc w:val="left"/>
            </w:pPr>
            <w:r>
              <w:rPr>
                <w:w w:val="97.54531648423936"/>
                <w:rFonts w:ascii="LucidaConsole" w:hAnsi="LucidaConsole" w:eastAsia="LucidaConsole"/>
                <w:b w:val="0"/>
                <w:i w:val="0"/>
                <w:color w:val="999999"/>
                <w:sz w:val="18"/>
              </w:rPr>
              <w:t>6</w:t>
            </w:r>
          </w:p>
          <w:p>
            <w:pPr>
              <w:autoSpaceDN w:val="0"/>
              <w:autoSpaceDE w:val="0"/>
              <w:widowControl/>
              <w:spacing w:line="176" w:lineRule="exact" w:before="96" w:after="0"/>
              <w:ind w:left="0" w:right="0" w:firstLine="0"/>
              <w:jc w:val="left"/>
            </w:pPr>
            <w:r>
              <w:rPr>
                <w:w w:val="97.54531648423936"/>
                <w:rFonts w:ascii="LucidaConsole" w:hAnsi="LucidaConsole" w:eastAsia="LucidaConsole"/>
                <w:b w:val="0"/>
                <w:i w:val="0"/>
                <w:color w:val="999999"/>
                <w:sz w:val="18"/>
              </w:rPr>
              <w:t>7</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258" w:lineRule="exact" w:before="402" w:after="0"/>
              <w:ind w:left="0" w:right="0" w:firstLine="0"/>
              <w:jc w:val="center"/>
            </w:pPr>
            <w:r>
              <w:rPr>
                <w:w w:val="97.54531860351562"/>
                <w:rFonts w:ascii="微软雅黑" w:hAnsi="微软雅黑" w:eastAsia="微软雅黑"/>
                <w:b w:val="0"/>
                <w:i w:val="0"/>
                <w:color w:val="333333"/>
                <w:sz w:val="20"/>
              </w:rPr>
              <w:t>本质上是同一种方法的两个不同写法，最好都能够掌握并灵活运用。本题完整代码如下：</w:t>
            </w:r>
          </w:p>
        </w:tc>
      </w:tr>
      <w:tr>
        <w:trPr>
          <w:trHeight w:hRule="exact" w:val="6800"/>
        </w:trPr>
        <w:tc>
          <w:tcPr>
            <w:tcW w:type="dxa" w:w="532"/>
            <w:tcBorders>
              <w:end w:sz="6.399999999999977" w:val="single" w:color="#DDDDDD"/>
            </w:tcBorders>
            <w:shd w:fill="ffffff"/>
            <w:tcMar>
              <w:start w:w="0" w:type="dxa"/>
              <w:end w:w="0" w:type="dxa"/>
            </w:tcMar>
          </w:tcPr>
          <w:p>
            <w:pPr>
              <w:autoSpaceDN w:val="0"/>
              <w:autoSpaceDE w:val="0"/>
              <w:widowControl/>
              <w:spacing w:line="176" w:lineRule="exact" w:before="116" w:after="0"/>
              <w:ind w:left="104" w:right="104" w:firstLine="0"/>
              <w:jc w:val="right"/>
            </w:pPr>
            <w:r>
              <w:rPr>
                <w:w w:val="97.54531648423936"/>
                <w:rFonts w:ascii="LucidaConsole" w:hAnsi="LucidaConsole" w:eastAsia="LucidaConsole"/>
                <w:b w:val="0"/>
                <w:i w:val="0"/>
                <w:color w:val="999999"/>
                <w:sz w:val="18"/>
              </w:rPr>
              <w:t>1</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2</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3</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4</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5</w:t>
            </w:r>
          </w:p>
          <w:p>
            <w:pPr>
              <w:autoSpaceDN w:val="0"/>
              <w:autoSpaceDE w:val="0"/>
              <w:widowControl/>
              <w:spacing w:line="176" w:lineRule="exact" w:before="96" w:after="0"/>
              <w:ind w:left="104" w:right="104" w:firstLine="0"/>
              <w:jc w:val="right"/>
            </w:pPr>
            <w:r>
              <w:rPr>
                <w:w w:val="97.54531648423936"/>
                <w:rFonts w:ascii="LucidaConsole" w:hAnsi="LucidaConsole" w:eastAsia="LucidaConsole"/>
                <w:b w:val="0"/>
                <w:i w:val="0"/>
                <w:color w:val="999999"/>
                <w:sz w:val="18"/>
              </w:rPr>
              <w:t>6</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7</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8</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9</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10</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11</w:t>
            </w:r>
          </w:p>
          <w:p>
            <w:pPr>
              <w:autoSpaceDN w:val="0"/>
              <w:autoSpaceDE w:val="0"/>
              <w:widowControl/>
              <w:spacing w:line="176" w:lineRule="exact" w:before="364" w:after="0"/>
              <w:ind w:left="104" w:right="104" w:firstLine="0"/>
              <w:jc w:val="right"/>
            </w:pPr>
            <w:r>
              <w:rPr>
                <w:w w:val="97.54531648423936"/>
                <w:rFonts w:ascii="LucidaConsole" w:hAnsi="LucidaConsole" w:eastAsia="LucidaConsole"/>
                <w:b w:val="0"/>
                <w:i w:val="0"/>
                <w:color w:val="999999"/>
                <w:sz w:val="18"/>
              </w:rPr>
              <w:t>12</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13</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14</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15</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16</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17</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18</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19</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20</w:t>
            </w:r>
          </w:p>
          <w:p>
            <w:pPr>
              <w:autoSpaceDN w:val="0"/>
              <w:autoSpaceDE w:val="0"/>
              <w:widowControl/>
              <w:spacing w:line="176" w:lineRule="exact" w:before="96" w:after="0"/>
              <w:ind w:left="104" w:right="104" w:firstLine="0"/>
              <w:jc w:val="right"/>
            </w:pPr>
            <w:r>
              <w:rPr>
                <w:w w:val="97.54531648423936"/>
                <w:rFonts w:ascii="LucidaConsole" w:hAnsi="LucidaConsole" w:eastAsia="LucidaConsole"/>
                <w:b w:val="0"/>
                <w:i w:val="0"/>
                <w:color w:val="999999"/>
                <w:sz w:val="18"/>
              </w:rPr>
              <w:t>21</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22</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23</w:t>
            </w:r>
          </w:p>
        </w:tc>
        <w:tc>
          <w:tcPr>
            <w:tcW w:type="dxa" w:w="8216"/>
            <w:tcBorders>
              <w:start w:sz="6.399999999999977" w:val="single" w:color="#DDDDDD"/>
            </w:tcBorders>
            <w:shd w:fill="ffffff"/>
            <w:tcMar>
              <w:start w:w="0" w:type="dxa"/>
              <w:end w:w="0" w:type="dxa"/>
            </w:tcMar>
          </w:tcPr>
          <w:p>
            <w:pPr>
              <w:autoSpaceDN w:val="0"/>
              <w:autoSpaceDE w:val="0"/>
              <w:widowControl/>
              <w:spacing w:line="176" w:lineRule="exact" w:before="116" w:after="0"/>
              <w:ind w:left="120" w:right="120" w:firstLine="0"/>
              <w:jc w:val="left"/>
            </w:pPr>
            <w:r>
              <w:rPr>
                <w:w w:val="97.54531648423936"/>
                <w:rFonts w:ascii="LucidaConsole" w:hAnsi="LucidaConsole" w:eastAsia="LucidaConsole"/>
                <w:b w:val="0"/>
                <w:i w:val="0"/>
                <w:color w:val="545454"/>
                <w:sz w:val="18"/>
              </w:rPr>
              <w:t>#include &lt;stdio.h&gt;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545454"/>
                <w:sz w:val="18"/>
              </w:rPr>
              <w:t>#include &lt;stdbool.h&gt;</w:t>
            </w:r>
          </w:p>
          <w:p>
            <w:pPr>
              <w:autoSpaceDN w:val="0"/>
              <w:autoSpaceDE w:val="0"/>
              <w:widowControl/>
              <w:spacing w:line="174" w:lineRule="exact" w:before="366"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102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22</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176"/>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6</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112.00000000000017" w:type="dxa"/>
            </w:tblPr>
            <w:tblGrid>
              <w:gridCol w:w="4108"/>
              <w:gridCol w:w="4108"/>
            </w:tblGrid>
            <w:tr>
              <w:trPr>
                <w:trHeight w:hRule="exact" w:val="412"/>
              </w:trPr>
              <w:tc>
                <w:tcPr>
                  <w:tcW w:type="dxa" w:w="52"/>
                  <w:tcBorders/>
                  <w:tcMar>
                    <w:start w:w="0" w:type="dxa"/>
                    <w:end w:w="0" w:type="dxa"/>
                  </w:tcMar>
                </w:tcPr>
                <w:p/>
              </w:tc>
              <w:tc>
                <w:tcPr>
                  <w:tcW w:type="dxa" w:w="7270"/>
                  <w:tcBorders/>
                  <w:tcMar>
                    <w:start w:w="0" w:type="dxa"/>
                    <w:end w:w="0" w:type="dxa"/>
                  </w:tcMar>
                </w:tcPr>
                <w:p>
                  <w:pPr>
                    <w:autoSpaceDN w:val="0"/>
                    <w:autoSpaceDE w:val="0"/>
                    <w:widowControl/>
                    <w:spacing w:line="188" w:lineRule="exact" w:before="176" w:after="0"/>
                    <w:ind w:left="180" w:right="180" w:firstLine="0"/>
                    <w:jc w:val="left"/>
                  </w:pP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check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检验</w:t>
                  </w:r>
                  <w:r>
                    <w:rPr>
                      <w:w w:val="97.54531648423936"/>
                      <w:rFonts w:ascii="LucidaConsole" w:hAnsi="LucidaConsole" w:eastAsia="LucidaConsole"/>
                      <w:b w:val="0"/>
                      <w:i w:val="0"/>
                      <w:color w:val="AA5400"/>
                      <w:sz w:val="18"/>
                    </w:rPr>
                    <w:t>ABC</w:t>
                  </w:r>
                  <w:r>
                    <w:rPr>
                      <w:w w:val="97.54531648423936"/>
                      <w:rFonts w:ascii="新宋体" w:hAnsi="新宋体" w:eastAsia="新宋体"/>
                      <w:b w:val="0"/>
                      <w:i w:val="0"/>
                      <w:color w:val="AA5400"/>
                      <w:sz w:val="18"/>
                    </w:rPr>
                    <w:t>三位同学是否协调</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8</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A</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p>
          <w:p>
            <w:pPr>
              <w:autoSpaceDN w:val="0"/>
              <w:autoSpaceDE w:val="0"/>
              <w:widowControl/>
              <w:spacing w:line="188" w:lineRule="exact" w:before="82" w:after="0"/>
              <w:ind w:left="120" w:right="120" w:firstLine="0"/>
              <w:jc w:val="left"/>
            </w:pP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第</w:t>
            </w:r>
            <w:r>
              <w:rPr>
                <w:w w:val="97.54531648423936"/>
                <w:rFonts w:ascii="LucidaConsole" w:hAnsi="LucidaConsole" w:eastAsia="LucidaConsole"/>
                <w:b w:val="0"/>
                <w:i w:val="0"/>
                <w:color w:val="AA5400"/>
                <w:sz w:val="18"/>
              </w:rPr>
              <w:t>i</w:t>
            </w:r>
            <w:r>
              <w:rPr>
                <w:w w:val="97.54531648423936"/>
                <w:rFonts w:ascii="新宋体" w:hAnsi="新宋体" w:eastAsia="新宋体"/>
                <w:b w:val="0"/>
                <w:i w:val="0"/>
                <w:color w:val="AA5400"/>
                <w:sz w:val="18"/>
              </w:rPr>
              <w:t>个属性值不冲突</w:t>
            </w:r>
          </w:p>
          <w:p>
            <w:pPr>
              <w:autoSpaceDN w:val="0"/>
              <w:autoSpaceDE w:val="0"/>
              <w:widowControl/>
              <w:spacing w:line="188" w:lineRule="exact" w:before="82"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存在冲突</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88" w:lineRule="exact" w:before="82"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不存在冲突</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6" w:lineRule="exact" w:before="364" w:after="0"/>
              <w:ind w:left="120" w:right="120" w:firstLine="0"/>
              <w:jc w:val="left"/>
            </w:pP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Check</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AA5400"/>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66.00000000000023" w:type="dxa"/>
            </w:tblPr>
            <w:tblGrid>
              <w:gridCol w:w="4108"/>
              <w:gridCol w:w="4108"/>
            </w:tblGrid>
            <w:tr>
              <w:trPr>
                <w:trHeight w:hRule="exact" w:val="270"/>
              </w:trPr>
              <w:tc>
                <w:tcPr>
                  <w:tcW w:type="dxa" w:w="106"/>
                  <w:tcBorders/>
                  <w:tcMar>
                    <w:start w:w="0" w:type="dxa"/>
                    <w:end w:w="0" w:type="dxa"/>
                  </w:tcMar>
                </w:tcPr>
                <w:p/>
              </w:tc>
              <w:tc>
                <w:tcPr>
                  <w:tcW w:type="dxa" w:w="7238"/>
                  <w:tcBorders/>
                  <w:tcMar>
                    <w:start w:w="0" w:type="dxa"/>
                    <w:end w:w="0" w:type="dxa"/>
                  </w:tcMar>
                </w:tcPr>
                <w:p>
                  <w:pPr>
                    <w:autoSpaceDN w:val="0"/>
                    <w:autoSpaceDE w:val="0"/>
                    <w:widowControl/>
                    <w:spacing w:line="176" w:lineRule="exact" w:before="4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rem</w:t>
                  </w:r>
                  <w:r>
                    <w:rPr>
                      <w:w w:val="97.54531648423936"/>
                      <w:rFonts w:ascii="LucidaConsole" w:hAnsi="LucidaConsole" w:eastAsia="LucidaConsole"/>
                      <w:b w:val="0"/>
                      <w:i w:val="0"/>
                      <w:color w:val="333333"/>
                      <w:sz w:val="18"/>
                    </w:rPr>
                    <w:t>;</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22</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tc>
      </w:tr>
    </w:tbl>
    <w:p>
      <w:pPr>
        <w:autoSpaceDN w:val="0"/>
        <w:autoSpaceDE w:val="0"/>
        <w:widowControl/>
        <w:spacing w:line="14" w:lineRule="exact" w:before="0" w:after="0"/>
        <w:ind w:left="0" w:right="0"/>
      </w:pPr>
    </w:p>
    <w:p>
      <w:pPr>
        <w:sectPr>
          <w:pgSz w:w="11899" w:h="16838"/>
          <w:pgMar w:top="0" w:right="540" w:bottom="0" w:left="580" w:header="720" w:footer="720" w:gutter="0"/>
          <w:cols w:space="720"/>
          <w:docGrid w:linePitch="360"/>
        </w:sectPr>
      </w:pPr>
    </w:p>
    <w:tbl>
      <w:tblPr>
        <w:tblW w:type="auto" w:w="0"/>
        <w:tblLayout w:type="fixed"/>
        <w:tblLook w:firstColumn="1" w:firstRow="1" w:lastColumn="0" w:lastRow="0" w:noHBand="0" w:noVBand="1" w:val="04A0"/>
        <w:tblInd w:w="960.0" w:type="dxa"/>
      </w:tblPr>
      <w:tblGrid>
        <w:gridCol w:w="5389"/>
        <w:gridCol w:w="5389"/>
      </w:tblGrid>
      <w:tr>
        <w:trPr>
          <w:trHeight w:hRule="exact" w:val="17394"/>
        </w:trPr>
        <w:tc>
          <w:tcPr>
            <w:tcW w:type="dxa" w:w="548"/>
            <w:tcBorders>
              <w:end w:sz="6.399999999999977" w:val="single" w:color="#DDDDDD"/>
              <w:bottom w:sz="12.0" w:val="single" w:color="#E7E7E7"/>
            </w:tcBorders>
            <w:shd w:fill="f7f7f7"/>
            <w:tcMar>
              <w:start w:w="0" w:type="dxa"/>
              <w:end w:w="0" w:type="dxa"/>
            </w:tcMar>
          </w:tcPr>
          <w:p>
            <w:pPr>
              <w:autoSpaceDN w:val="0"/>
              <w:autoSpaceDE w:val="0"/>
              <w:widowControl/>
              <w:spacing w:line="176" w:lineRule="exact" w:before="6540" w:after="0"/>
              <w:ind w:left="104" w:right="104" w:firstLine="0"/>
              <w:jc w:val="right"/>
            </w:pPr>
            <w:r>
              <w:rPr>
                <w:w w:val="97.54531648423936"/>
                <w:rFonts w:ascii="LucidaConsole" w:hAnsi="LucidaConsole" w:eastAsia="LucidaConsole"/>
                <w:b w:val="0"/>
                <w:i w:val="0"/>
                <w:color w:val="999999"/>
                <w:sz w:val="18"/>
              </w:rPr>
              <w:t>24</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25</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26</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27</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28</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29</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30</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31</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32</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33</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34</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35</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36</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37</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38</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39</w:t>
            </w:r>
          </w:p>
          <w:p>
            <w:pPr>
              <w:autoSpaceDN w:val="0"/>
              <w:autoSpaceDE w:val="0"/>
              <w:widowControl/>
              <w:spacing w:line="176" w:lineRule="exact" w:before="96" w:after="0"/>
              <w:ind w:left="104" w:right="104" w:firstLine="0"/>
              <w:jc w:val="right"/>
            </w:pPr>
            <w:r>
              <w:rPr>
                <w:w w:val="97.54531648423936"/>
                <w:rFonts w:ascii="LucidaConsole" w:hAnsi="LucidaConsole" w:eastAsia="LucidaConsole"/>
                <w:b w:val="0"/>
                <w:i w:val="0"/>
                <w:color w:val="999999"/>
                <w:sz w:val="18"/>
              </w:rPr>
              <w:t>40</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41</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42</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43</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44</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45</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46</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47</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48</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49</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50</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51</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52</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53</w:t>
            </w:r>
          </w:p>
          <w:p>
            <w:pPr>
              <w:autoSpaceDN w:val="0"/>
              <w:autoSpaceDE w:val="0"/>
              <w:widowControl/>
              <w:spacing w:line="174" w:lineRule="exact" w:before="96" w:after="0"/>
              <w:ind w:left="104" w:right="104" w:firstLine="0"/>
              <w:jc w:val="right"/>
            </w:pPr>
            <w:r>
              <w:rPr>
                <w:w w:val="97.54531648423936"/>
                <w:rFonts w:ascii="LucidaConsole" w:hAnsi="LucidaConsole" w:eastAsia="LucidaConsole"/>
                <w:b w:val="0"/>
                <w:i w:val="0"/>
                <w:color w:val="999999"/>
                <w:sz w:val="18"/>
              </w:rPr>
              <w:t>54</w:t>
            </w:r>
          </w:p>
          <w:p>
            <w:pPr>
              <w:autoSpaceDN w:val="0"/>
              <w:autoSpaceDE w:val="0"/>
              <w:widowControl/>
              <w:spacing w:line="176" w:lineRule="exact" w:before="96" w:after="0"/>
              <w:ind w:left="104" w:right="104" w:firstLine="0"/>
              <w:jc w:val="right"/>
            </w:pPr>
            <w:r>
              <w:rPr>
                <w:w w:val="97.54531648423936"/>
                <w:rFonts w:ascii="LucidaConsole" w:hAnsi="LucidaConsole" w:eastAsia="LucidaConsole"/>
                <w:b w:val="0"/>
                <w:i w:val="0"/>
                <w:color w:val="999999"/>
                <w:sz w:val="18"/>
              </w:rPr>
              <w:t>55</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56</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57</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58</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59</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60</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61</w:t>
            </w:r>
          </w:p>
          <w:p>
            <w:pPr>
              <w:autoSpaceDN w:val="0"/>
              <w:autoSpaceDE w:val="0"/>
              <w:widowControl/>
              <w:spacing w:line="176" w:lineRule="exact" w:before="94" w:after="0"/>
              <w:ind w:left="104" w:right="104" w:firstLine="0"/>
              <w:jc w:val="right"/>
            </w:pPr>
            <w:r>
              <w:rPr>
                <w:w w:val="97.54531648423936"/>
                <w:rFonts w:ascii="LucidaConsole" w:hAnsi="LucidaConsole" w:eastAsia="LucidaConsole"/>
                <w:b w:val="0"/>
                <w:i w:val="0"/>
                <w:color w:val="999999"/>
                <w:sz w:val="18"/>
              </w:rPr>
              <w:t>62</w:t>
            </w:r>
          </w:p>
        </w:tc>
        <w:tc>
          <w:tcPr>
            <w:tcW w:type="dxa" w:w="8292"/>
            <w:tcBorders>
              <w:start w:sz="6.399999999999977" w:val="single" w:color="#DDDDDD"/>
              <w:bottom w:sz="12.0" w:val="single" w:color="#E7E7E7"/>
            </w:tcBorders>
            <w:shd w:fill="f7f7f7"/>
            <w:tcMar>
              <w:start w:w="0" w:type="dxa"/>
              <w:end w:w="0" w:type="dxa"/>
            </w:tcMar>
          </w:tcPr>
          <w:p>
            <w:pPr>
              <w:autoSpaceDN w:val="0"/>
              <w:autoSpaceDE w:val="0"/>
              <w:widowControl/>
              <w:spacing w:line="176" w:lineRule="exact" w:before="6540"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rem</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6" w:lineRule="exact" w:before="364" w:after="0"/>
              <w:ind w:left="120" w:right="120" w:firstLine="0"/>
              <w:jc w:val="left"/>
            </w:pPr>
            <w:r>
              <w:rPr>
                <w:w w:val="97.54531648423936"/>
                <w:rFonts w:ascii="LucidaConsole" w:hAnsi="LucidaConsole" w:eastAsia="LucidaConsole"/>
                <w:b w:val="0"/>
                <w:i w:val="0"/>
                <w:color w:val="008754"/>
                <w:sz w:val="18"/>
              </w:rPr>
              <w:t>void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solve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now</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pre</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now</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6</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pre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now</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now</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4" w:lineRule="exact" w:before="366" w:after="0"/>
              <w:ind w:left="120" w:right="120" w:firstLine="0"/>
              <w:jc w:val="left"/>
            </w:pPr>
            <w:r>
              <w:rPr>
                <w:w w:val="97.54531648423936"/>
                <w:rFonts w:ascii="LucidaConsole" w:hAnsi="LucidaConsole" w:eastAsia="LucidaConsole"/>
                <w:b w:val="0"/>
                <w:i w:val="0"/>
                <w:color w:val="008754"/>
                <w:sz w:val="18"/>
              </w:rPr>
              <w:t>void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solve2</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66.00000000000023" w:type="dxa"/>
            </w:tblPr>
            <w:tblGrid>
              <w:gridCol w:w="4146"/>
              <w:gridCol w:w="4146"/>
            </w:tblGrid>
            <w:tr>
              <w:trPr>
                <w:trHeight w:hRule="exact" w:val="1082"/>
              </w:trPr>
              <w:tc>
                <w:tcPr>
                  <w:tcW w:type="dxa" w:w="106"/>
                  <w:tcBorders/>
                  <w:tcMar>
                    <w:start w:w="0" w:type="dxa"/>
                    <w:end w:w="0" w:type="dxa"/>
                  </w:tcMar>
                </w:tcPr>
                <w:p/>
              </w:tc>
              <w:tc>
                <w:tcPr>
                  <w:tcW w:type="dxa" w:w="7646"/>
                  <w:tcBorders/>
                  <w:tcMar>
                    <w:start w:w="0" w:type="dxa"/>
                    <w:end w:w="0" w:type="dxa"/>
                  </w:tcMar>
                </w:tcPr>
                <w:p>
                  <w:pPr>
                    <w:autoSpaceDN w:val="0"/>
                    <w:autoSpaceDE w:val="0"/>
                    <w:widowControl/>
                    <w:spacing w:line="176" w:lineRule="exact" w:before="48"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r>
          </w:tbl>
          <w:p/>
          <w:p>
            <w:pPr>
              <w:autoSpaceDN w:val="0"/>
              <w:autoSpaceDE w:val="0"/>
              <w:widowControl/>
              <w:spacing w:line="-858" w:lineRule="exact" w:before="0" w:after="0"/>
              <w:ind w:left="0" w:right="0" w:firstLine="0"/>
              <w:jc w:val="left"/>
            </w:pPr>
            <w:r>
              <w:rPr>
                <w:w w:val="97.54531648423936"/>
                <w:rFonts w:ascii="LucidaConsole" w:hAnsi="LucidaConsole" w:eastAsia="LucidaConsole"/>
                <w:b w:val="0"/>
                <w:i w:val="0"/>
                <w:color w:val="999999"/>
                <w:sz w:val="18"/>
              </w:rPr>
              <w:t>40</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41</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42</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43</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4" w:lineRule="exact" w:before="366"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main</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 solve2();</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printf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tc>
      </w:tr>
      <w:tr>
        <w:trPr>
          <w:trHeight w:hRule="exact" w:val="4036"/>
        </w:trPr>
        <w:tc>
          <w:tcPr>
            <w:tcW w:type="dxa" w:w="548"/>
            <w:tcBorders>
              <w:top w:sz="12.0" w:val="single" w:color="#E7E7E7"/>
              <w:end w:sz="6.399999999999977" w:val="single" w:color="#DDDDDD"/>
            </w:tcBorders>
            <w:shd w:fill="f7f7f7"/>
            <w:tcMar>
              <w:start w:w="0" w:type="dxa"/>
              <w:end w:w="0" w:type="dxa"/>
            </w:tcMar>
          </w:tcPr>
          <w:p>
            <w:pPr>
              <w:autoSpaceDN w:val="0"/>
              <w:autoSpaceDE w:val="0"/>
              <w:widowControl/>
              <w:spacing w:line="266" w:lineRule="exact" w:before="256" w:after="0"/>
              <w:ind w:left="0" w:right="0" w:firstLine="0"/>
              <w:jc w:val="lef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分割线</w:t>
            </w:r>
          </w:p>
          <w:p>
            <w:pPr>
              <w:autoSpaceDN w:val="0"/>
              <w:autoSpaceDE w:val="0"/>
              <w:widowControl/>
              <w:spacing w:line="322" w:lineRule="exact" w:before="210" w:after="0"/>
              <w:ind w:left="0" w:right="0" w:firstLine="0"/>
              <w:jc w:val="center"/>
            </w:pPr>
            <w:r>
              <w:rPr>
                <w:w w:val="101.60970687866211"/>
                <w:rFonts w:ascii="微软雅黑" w:hAnsi="微软雅黑" w:eastAsia="微软雅黑"/>
                <w:b/>
                <w:i w:val="0"/>
                <w:color w:val="333333"/>
                <w:sz w:val="24"/>
              </w:rPr>
              <w:t>更加</w:t>
            </w:r>
          </w:p>
          <w:p>
            <w:pPr>
              <w:autoSpaceDN w:val="0"/>
              <w:autoSpaceDE w:val="0"/>
              <w:widowControl/>
              <w:spacing w:line="256" w:lineRule="exact" w:before="226" w:after="0"/>
              <w:ind w:left="0" w:right="0" w:firstLine="0"/>
              <w:jc w:val="center"/>
            </w:pPr>
            <w:r>
              <w:rPr>
                <w:w w:val="97.54531860351562"/>
                <w:rFonts w:ascii="微软雅黑" w:hAnsi="微软雅黑" w:eastAsia="微软雅黑"/>
                <w:b w:val="0"/>
                <w:i w:val="0"/>
                <w:color w:val="333333"/>
                <w:sz w:val="20"/>
              </w:rPr>
              <w:t>数据范</w:t>
            </w:r>
          </w:p>
          <w:p>
            <w:pPr>
              <w:autoSpaceDN w:val="0"/>
              <w:autoSpaceDE w:val="0"/>
              <w:widowControl/>
              <w:spacing w:line="258" w:lineRule="exact" w:before="194" w:after="0"/>
              <w:ind w:left="0" w:right="0" w:firstLine="0"/>
              <w:jc w:val="center"/>
            </w:pPr>
            <w:r>
              <w:rPr>
                <w:w w:val="97.54531860351562"/>
                <w:rFonts w:ascii="微软雅黑" w:hAnsi="微软雅黑" w:eastAsia="微软雅黑"/>
                <w:b w:val="0"/>
                <w:i w:val="0"/>
                <w:color w:val="333333"/>
                <w:sz w:val="20"/>
              </w:rPr>
              <w:t>算法：</w:t>
            </w:r>
          </w:p>
          <w:p>
            <w:pPr>
              <w:autoSpaceDN w:val="0"/>
              <w:autoSpaceDE w:val="0"/>
              <w:widowControl/>
              <w:spacing w:line="266" w:lineRule="exact" w:before="204" w:after="0"/>
              <w:ind w:left="0" w:right="0" w:firstLine="0"/>
              <w:jc w:val="center"/>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每位</w:t>
            </w:r>
          </w:p>
          <w:p>
            <w:pPr>
              <w:autoSpaceDN w:val="0"/>
              <w:autoSpaceDE w:val="0"/>
              <w:widowControl/>
              <w:spacing w:line="258" w:lineRule="exact" w:before="36" w:after="0"/>
              <w:ind w:left="0" w:right="0" w:firstLine="0"/>
              <w:jc w:val="center"/>
            </w:pPr>
            <w:r>
              <w:rPr>
                <w:w w:val="97.54531860351562"/>
                <w:rFonts w:ascii="微软雅黑" w:hAnsi="微软雅黑" w:eastAsia="微软雅黑"/>
                <w:b w:val="0"/>
                <w:i w:val="0"/>
                <w:color w:val="333333"/>
                <w:sz w:val="20"/>
              </w:rPr>
              <w:t xml:space="preserve">表第 </w:t>
            </w:r>
          </w:p>
          <w:p>
            <w:pPr>
              <w:autoSpaceDN w:val="0"/>
              <w:autoSpaceDE w:val="0"/>
              <w:widowControl/>
              <w:spacing w:line="256" w:lineRule="exact" w:before="194" w:after="0"/>
              <w:ind w:left="0" w:right="0" w:firstLine="0"/>
              <w:jc w:val="center"/>
            </w:pPr>
            <w:r>
              <w:rPr>
                <w:w w:val="97.54531860351562"/>
                <w:rFonts w:ascii="微软雅黑" w:hAnsi="微软雅黑" w:eastAsia="微软雅黑"/>
                <w:b/>
                <w:i w:val="0"/>
                <w:color w:val="333333"/>
                <w:sz w:val="20"/>
              </w:rPr>
              <w:t>如何简</w:t>
            </w:r>
          </w:p>
          <w:p>
            <w:pPr>
              <w:autoSpaceDN w:val="0"/>
              <w:autoSpaceDE w:val="0"/>
              <w:widowControl/>
              <w:spacing w:line="266" w:lineRule="exact" w:before="206" w:after="0"/>
              <w:ind w:left="0" w:right="0" w:firstLine="0"/>
              <w:jc w:val="center"/>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一个</w:t>
            </w:r>
          </w:p>
          <w:p>
            <w:pPr>
              <w:autoSpaceDN w:val="0"/>
              <w:autoSpaceDE w:val="0"/>
              <w:widowControl/>
              <w:spacing w:line="258" w:lineRule="exact" w:before="36" w:after="0"/>
              <w:ind w:left="0" w:right="0" w:firstLine="0"/>
              <w:jc w:val="left"/>
            </w:pPr>
            <w:r>
              <w:rPr>
                <w:w w:val="97.54531860351562"/>
                <w:rFonts w:ascii="微软雅黑" w:hAnsi="微软雅黑" w:eastAsia="微软雅黑"/>
                <w:b w:val="0"/>
                <w:i w:val="0"/>
                <w:color w:val="333333"/>
                <w:sz w:val="20"/>
              </w:rPr>
              <w:t>量有</w:t>
            </w:r>
          </w:p>
        </w:tc>
        <w:tc>
          <w:tcPr>
            <w:tcW w:type="dxa" w:w="8292"/>
            <w:tcBorders>
              <w:start w:sz="6.399999999999977" w:val="single" w:color="#DDDDDD"/>
              <w:top w:sz="12.0" w:val="single" w:color="#E7E7E7"/>
            </w:tcBorders>
            <w:shd w:fill="f7f7f7"/>
            <w:tcMar>
              <w:start w:w="0" w:type="dxa"/>
              <w:end w:w="0" w:type="dxa"/>
            </w:tcMar>
          </w:tcPr>
          <w:p>
            <w:pPr>
              <w:autoSpaceDN w:val="0"/>
              <w:autoSpaceDE w:val="0"/>
              <w:widowControl/>
              <w:spacing w:line="266" w:lineRule="exact" w:before="256" w:after="0"/>
              <w:ind w:left="88" w:right="88" w:firstLine="0"/>
              <w:jc w:val="left"/>
            </w:pPr>
            <w:r>
              <w:rPr>
                <w:w w:val="97.54531860351562"/>
                <w:rFonts w:ascii="微软雅黑" w:hAnsi="微软雅黑" w:eastAsia="微软雅黑"/>
                <w:b w:val="0"/>
                <w:i w:val="0"/>
                <w:color w:val="333333"/>
                <w:sz w:val="20"/>
              </w:rPr>
              <w:t>以下感性理解即可，不必完全掌握，供学有余力的读者思考</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w:t>
            </w:r>
          </w:p>
          <w:p>
            <w:pPr>
              <w:autoSpaceDN w:val="0"/>
              <w:autoSpaceDE w:val="0"/>
              <w:widowControl/>
              <w:spacing w:line="322" w:lineRule="exact" w:before="210" w:after="0"/>
              <w:ind w:left="0" w:right="0" w:firstLine="0"/>
              <w:jc w:val="left"/>
            </w:pPr>
            <w:r>
              <w:rPr>
                <w:w w:val="101.60970687866211"/>
                <w:rFonts w:ascii="微软雅黑" w:hAnsi="微软雅黑" w:eastAsia="微软雅黑"/>
                <w:b/>
                <w:i w:val="0"/>
                <w:color w:val="333333"/>
                <w:sz w:val="24"/>
              </w:rPr>
              <w:t>优雅的做法</w:t>
            </w:r>
          </w:p>
          <w:p>
            <w:pPr>
              <w:autoSpaceDN w:val="0"/>
              <w:autoSpaceDE w:val="0"/>
              <w:widowControl/>
              <w:spacing w:line="256" w:lineRule="exact" w:before="226" w:after="0"/>
              <w:ind w:left="30" w:right="30" w:firstLine="0"/>
              <w:jc w:val="left"/>
            </w:pPr>
            <w:r>
              <w:rPr>
                <w:w w:val="97.54531860351562"/>
                <w:rFonts w:ascii="微软雅黑" w:hAnsi="微软雅黑" w:eastAsia="微软雅黑"/>
                <w:b w:val="0"/>
                <w:i w:val="0"/>
                <w:color w:val="333333"/>
                <w:sz w:val="20"/>
              </w:rPr>
              <w:t>围扩大至</w:t>
            </w:r>
          </w:p>
          <w:p>
            <w:pPr>
              <w:autoSpaceDN w:val="0"/>
              <w:autoSpaceDE w:val="0"/>
              <w:widowControl/>
              <w:spacing w:line="258" w:lineRule="exact" w:before="194" w:after="102"/>
              <w:ind w:left="30" w:right="30" w:firstLine="0"/>
              <w:jc w:val="left"/>
            </w:pPr>
            <w:r>
              <w:rPr>
                <w:w w:val="97.54531860351562"/>
                <w:rFonts w:ascii="微软雅黑" w:hAnsi="微软雅黑" w:eastAsia="微软雅黑"/>
                <w:b w:val="0"/>
                <w:i w:val="0"/>
                <w:color w:val="333333"/>
                <w:sz w:val="20"/>
              </w:rPr>
              <w:t>二进制状态压缩，枚举，排序，二分查找</w:t>
            </w:r>
          </w:p>
          <w:tbl>
            <w:tblPr>
              <w:tblW w:type="auto" w:w="0"/>
              <w:tblLayout w:type="fixed"/>
              <w:tblLook w:firstColumn="1" w:firstRow="1" w:lastColumn="0" w:lastRow="0" w:noHBand="0" w:noVBand="1" w:val="04A0"/>
              <w:tblInd w:w="-44.00000000000034" w:type="dxa"/>
            </w:tblPr>
            <w:tblGrid>
              <w:gridCol w:w="1185"/>
              <w:gridCol w:w="1185"/>
              <w:gridCol w:w="1185"/>
              <w:gridCol w:w="1185"/>
              <w:gridCol w:w="1185"/>
              <w:gridCol w:w="1185"/>
              <w:gridCol w:w="1185"/>
            </w:tblGrid>
            <w:tr>
              <w:trPr>
                <w:trHeight w:hRule="exact" w:val="382"/>
              </w:trPr>
              <w:tc>
                <w:tcPr>
                  <w:tcW w:type="dxa" w:w="5242"/>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8" w:lineRule="exact" w:before="104" w:after="0"/>
                    <w:ind w:left="82" w:right="82" w:firstLine="0"/>
                    <w:jc w:val="left"/>
                  </w:pPr>
                  <w:r>
                    <w:rPr>
                      <w:w w:val="97.54531860351562"/>
                      <w:rFonts w:ascii="微软雅黑" w:hAnsi="微软雅黑" w:eastAsia="微软雅黑"/>
                      <w:b w:val="0"/>
                      <w:i w:val="0"/>
                      <w:color w:val="333333"/>
                      <w:sz w:val="20"/>
                    </w:rPr>
                    <w:t>同学有 个属性值，因此可以将第 位同学抽象为一个 维</w:t>
                  </w:r>
                </w:p>
              </w:tc>
              <w:tc>
                <w:tcPr>
                  <w:tcW w:type="dxa" w:w="814"/>
                  <w:tcBorders/>
                  <w:tcMar>
                    <w:start w:w="0" w:type="dxa"/>
                    <w:end w:w="0" w:type="dxa"/>
                  </w:tcMar>
                </w:tcPr>
                <w:p>
                  <w:pPr>
                    <w:autoSpaceDN w:val="0"/>
                    <w:autoSpaceDE w:val="0"/>
                    <w:widowControl/>
                    <w:spacing w:line="142" w:lineRule="exact" w:before="184" w:after="0"/>
                    <w:ind w:left="160" w:right="160" w:firstLine="0"/>
                    <w:jc w:val="right"/>
                  </w:pPr>
                  <w:r>
                    <w:rPr>
                      <w:w w:val="101.41470772879464"/>
                      <w:rFonts w:ascii="宋体" w:hAnsi="宋体" w:eastAsia="宋体"/>
                      <w:b w:val="0"/>
                      <w:i w:val="0"/>
                      <w:color w:val="333333"/>
                      <w:sz w:val="14"/>
                    </w:rPr>
                    <w:t>向 量</w:t>
                  </w:r>
                </w:p>
              </w:tc>
              <w:tc>
                <w:tcPr>
                  <w:tcW w:type="dxa" w:w="2210"/>
                  <w:gridSpan w:val="2"/>
                  <w:tcBorders/>
                  <w:tcMar>
                    <w:start w:w="0" w:type="dxa"/>
                    <w:end w:w="0" w:type="dxa"/>
                  </w:tcMar>
                  <w:tcMar>
                    <w:start w:w="0" w:type="dxa"/>
                    <w:end w:w="0" w:type="dxa"/>
                  </w:tcMar>
                </w:tcPr>
                <w:p>
                  <w:pPr>
                    <w:autoSpaceDN w:val="0"/>
                    <w:autoSpaceDE w:val="0"/>
                    <w:widowControl/>
                    <w:spacing w:line="258" w:lineRule="exact" w:before="104" w:after="0"/>
                    <w:ind w:left="0" w:right="0" w:firstLine="0"/>
                    <w:jc w:val="center"/>
                  </w:pPr>
                  <w:r>
                    <w:rPr>
                      <w:w w:val="97.54531860351562"/>
                      <w:rFonts w:ascii="微软雅黑" w:hAnsi="微软雅黑" w:eastAsia="微软雅黑"/>
                      <w:b w:val="0"/>
                      <w:i w:val="0"/>
                      <w:color w:val="333333"/>
                      <w:sz w:val="20"/>
                    </w:rPr>
                    <w:t>，第 个维度的坐标值代</w:t>
                  </w:r>
                </w:p>
              </w:tc>
            </w:tr>
            <w:tr>
              <w:trPr>
                <w:trHeight w:hRule="exact" w:val="380"/>
              </w:trPr>
              <w:tc>
                <w:tcPr>
                  <w:tcW w:type="dxa" w:w="1464"/>
                  <w:tcBorders/>
                  <w:tcMar>
                    <w:start w:w="0" w:type="dxa"/>
                    <w:end w:w="0" w:type="dxa"/>
                  </w:tcMar>
                </w:tcPr>
                <w:p>
                  <w:pPr>
                    <w:autoSpaceDN w:val="0"/>
                    <w:autoSpaceDE w:val="0"/>
                    <w:widowControl/>
                    <w:spacing w:line="258" w:lineRule="exact" w:before="22" w:after="0"/>
                    <w:ind w:left="0" w:right="0" w:firstLine="0"/>
                    <w:jc w:val="left"/>
                  </w:pPr>
                  <w:r>
                    <w:rPr>
                      <w:w w:val="97.54531860351562"/>
                      <w:rFonts w:ascii="微软雅黑" w:hAnsi="微软雅黑" w:eastAsia="微软雅黑"/>
                      <w:b w:val="0"/>
                      <w:i w:val="0"/>
                      <w:color w:val="333333"/>
                      <w:sz w:val="20"/>
                    </w:rPr>
                    <w:t>个属性值，记作</w:t>
                  </w:r>
                </w:p>
              </w:tc>
              <w:tc>
                <w:tcPr>
                  <w:tcW w:type="dxa" w:w="680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20" w:after="0"/>
                    <w:ind w:left="146" w:right="146" w:firstLine="0"/>
                    <w:jc w:val="left"/>
                  </w:pPr>
                  <w:r>
                    <w:rPr>
                      <w:w w:val="97.54531860351562"/>
                      <w:rFonts w:ascii="OpenSans" w:hAnsi="OpenSans" w:eastAsia="OpenSans"/>
                      <w:b w:val="0"/>
                      <w:i w:val="0"/>
                      <w:color w:val="333333"/>
                      <w:sz w:val="20"/>
                    </w:rPr>
                    <w:t>.</w:t>
                  </w:r>
                </w:p>
              </w:tc>
            </w:tr>
            <w:tr>
              <w:trPr>
                <w:trHeight w:hRule="exact" w:val="454"/>
              </w:trPr>
              <w:tc>
                <w:tcPr>
                  <w:tcW w:type="dxa" w:w="1464"/>
                  <w:tcBorders/>
                  <w:tcMar>
                    <w:start w:w="0" w:type="dxa"/>
                    <w:end w:w="0" w:type="dxa"/>
                  </w:tcMar>
                </w:tcPr>
                <w:p>
                  <w:pPr>
                    <w:autoSpaceDN w:val="0"/>
                    <w:autoSpaceDE w:val="0"/>
                    <w:widowControl/>
                    <w:spacing w:line="256" w:lineRule="exact" w:before="94" w:after="0"/>
                    <w:ind w:left="74" w:right="74" w:firstLine="0"/>
                    <w:jc w:val="left"/>
                  </w:pPr>
                  <w:r>
                    <w:rPr>
                      <w:w w:val="97.54531860351562"/>
                      <w:rFonts w:ascii="微软雅黑" w:hAnsi="微软雅黑" w:eastAsia="微软雅黑"/>
                      <w:b/>
                      <w:i w:val="0"/>
                      <w:color w:val="333333"/>
                      <w:sz w:val="20"/>
                    </w:rPr>
                    <w:t>单表示一个</w:t>
                  </w:r>
                </w:p>
              </w:tc>
              <w:tc>
                <w:tcPr>
                  <w:tcW w:type="dxa" w:w="680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94" w:after="0"/>
                    <w:ind w:left="170" w:right="170" w:firstLine="0"/>
                    <w:jc w:val="left"/>
                  </w:pPr>
                  <w:r>
                    <w:rPr>
                      <w:w w:val="97.54531860351562"/>
                      <w:rFonts w:ascii="微软雅黑" w:hAnsi="微软雅黑" w:eastAsia="微软雅黑"/>
                      <w:b/>
                      <w:i w:val="0"/>
                      <w:color w:val="333333"/>
                      <w:sz w:val="20"/>
                    </w:rPr>
                    <w:t>？</w:t>
                  </w:r>
                </w:p>
              </w:tc>
            </w:tr>
            <w:tr>
              <w:trPr>
                <w:trHeight w:hRule="exact" w:val="384"/>
              </w:trPr>
              <w:tc>
                <w:tcPr>
                  <w:tcW w:type="dxa" w:w="4160"/>
                  <w:gridSpan w:val="3"/>
                  <w:tcBorders/>
                  <w:tcMar>
                    <w:start w:w="0" w:type="dxa"/>
                    <w:end w:w="0" w:type="dxa"/>
                  </w:tcMar>
                  <w:tcMar>
                    <w:start w:w="0" w:type="dxa"/>
                    <w:end w:w="0" w:type="dxa"/>
                  </w:tcMar>
                  <w:tcMar>
                    <w:start w:w="0" w:type="dxa"/>
                    <w:end w:w="0" w:type="dxa"/>
                  </w:tcMar>
                </w:tcPr>
                <w:p>
                  <w:pPr>
                    <w:autoSpaceDN w:val="0"/>
                    <w:autoSpaceDE w:val="0"/>
                    <w:widowControl/>
                    <w:spacing w:line="258" w:lineRule="exact" w:before="104" w:after="0"/>
                    <w:ind w:left="64" w:right="64" w:firstLine="0"/>
                    <w:jc w:val="right"/>
                  </w:pPr>
                  <w:r>
                    <w:rPr>
                      <w:w w:val="97.54531860351562"/>
                      <w:rFonts w:ascii="微软雅黑" w:hAnsi="微软雅黑" w:eastAsia="微软雅黑"/>
                      <w:b w:val="0"/>
                      <w:i w:val="0"/>
                      <w:color w:val="333333"/>
                      <w:sz w:val="20"/>
                    </w:rPr>
                    <w:t>需要判断 个坐标，但由于存在限定条件</w:t>
                  </w:r>
                </w:p>
              </w:tc>
              <w:tc>
                <w:tcPr>
                  <w:tcW w:type="dxa" w:w="2818"/>
                  <w:gridSpan w:val="3"/>
                  <w:tcBorders/>
                  <w:tcMar>
                    <w:start w:w="0" w:type="dxa"/>
                    <w:end w:w="0" w:type="dxa"/>
                  </w:tcMar>
                  <w:tcMar>
                    <w:start w:w="0" w:type="dxa"/>
                    <w:end w:w="0" w:type="dxa"/>
                  </w:tcMar>
                  <w:tcMar>
                    <w:start w:w="0" w:type="dxa"/>
                    <w:end w:w="0" w:type="dxa"/>
                  </w:tcMar>
                </w:tcPr>
                <w:p>
                  <w:pPr>
                    <w:autoSpaceDN w:val="0"/>
                    <w:autoSpaceDE w:val="0"/>
                    <w:widowControl/>
                    <w:spacing w:line="266" w:lineRule="exact" w:before="102" w:after="0"/>
                    <w:ind w:left="408" w:right="408"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且一个</w:t>
                  </w:r>
                </w:p>
              </w:tc>
              <w:tc>
                <w:tcPr>
                  <w:tcW w:type="dxa" w:w="1288"/>
                  <w:tcBorders/>
                  <w:tcMar>
                    <w:start w:w="0" w:type="dxa"/>
                    <w:end w:w="0" w:type="dxa"/>
                  </w:tcMar>
                </w:tcPr>
                <w:p>
                  <w:pPr>
                    <w:autoSpaceDN w:val="0"/>
                    <w:autoSpaceDE w:val="0"/>
                    <w:widowControl/>
                    <w:spacing w:line="258" w:lineRule="exact" w:before="104" w:after="0"/>
                    <w:ind w:left="102" w:right="102" w:firstLine="0"/>
                    <w:jc w:val="right"/>
                  </w:pPr>
                  <w:r>
                    <w:rPr>
                      <w:w w:val="97.54531860351562"/>
                      <w:rFonts w:ascii="微软雅黑" w:hAnsi="微软雅黑" w:eastAsia="微软雅黑"/>
                      <w:b w:val="0"/>
                      <w:i w:val="0"/>
                      <w:color w:val="333333"/>
                      <w:sz w:val="20"/>
                    </w:rPr>
                    <w:t>类型的变</w:t>
                  </w:r>
                </w:p>
              </w:tc>
            </w:tr>
            <w:tr>
              <w:trPr>
                <w:trHeight w:hRule="exact" w:val="288"/>
              </w:trPr>
              <w:tc>
                <w:tcPr>
                  <w:tcW w:type="dxa" w:w="2144"/>
                  <w:gridSpan w:val="2"/>
                  <w:tcBorders/>
                  <w:tcMar>
                    <w:start w:w="0" w:type="dxa"/>
                    <w:end w:w="0" w:type="dxa"/>
                  </w:tcMar>
                  <w:tcMar>
                    <w:start w:w="0" w:type="dxa"/>
                    <w:end w:w="0" w:type="dxa"/>
                  </w:tcMar>
                </w:tcPr>
                <w:p>
                  <w:pPr>
                    <w:autoSpaceDN w:val="0"/>
                    <w:autoSpaceDE w:val="0"/>
                    <w:widowControl/>
                    <w:spacing w:line="258" w:lineRule="exact" w:before="20" w:after="0"/>
                    <w:ind w:left="96" w:right="96" w:firstLine="0"/>
                    <w:jc w:val="left"/>
                  </w:pPr>
                  <w:r>
                    <w:rPr>
                      <w:w w:val="97.54531860351562"/>
                      <w:rFonts w:ascii="微软雅黑" w:hAnsi="微软雅黑" w:eastAsia="微软雅黑"/>
                      <w:b w:val="0"/>
                      <w:i w:val="0"/>
                      <w:color w:val="333333"/>
                      <w:sz w:val="20"/>
                    </w:rPr>
                    <w:t>位，因此可以将一个</w:t>
                  </w:r>
                </w:p>
              </w:tc>
              <w:tc>
                <w:tcPr>
                  <w:tcW w:type="dxa" w:w="2016"/>
                  <w:tcBorders/>
                  <w:tcMar>
                    <w:start w:w="0" w:type="dxa"/>
                    <w:end w:w="0" w:type="dxa"/>
                  </w:tcMar>
                </w:tcPr>
                <w:p>
                  <w:pPr>
                    <w:autoSpaceDN w:val="0"/>
                    <w:autoSpaceDE w:val="0"/>
                    <w:widowControl/>
                    <w:spacing w:line="258" w:lineRule="exact" w:before="20" w:after="0"/>
                    <w:ind w:left="294" w:right="294" w:firstLine="0"/>
                    <w:jc w:val="left"/>
                  </w:pPr>
                  <w:r>
                    <w:rPr>
                      <w:w w:val="97.54531860351562"/>
                      <w:rFonts w:ascii="微软雅黑" w:hAnsi="微软雅黑" w:eastAsia="微软雅黑"/>
                      <w:b w:val="0"/>
                      <w:i w:val="0"/>
                      <w:color w:val="333333"/>
                      <w:sz w:val="20"/>
                    </w:rPr>
                    <w:t>映射到一个</w:t>
                  </w:r>
                </w:p>
              </w:tc>
              <w:tc>
                <w:tcPr>
                  <w:tcW w:type="dxa" w:w="4106"/>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8" w:after="0"/>
                    <w:ind w:left="66" w:right="66" w:firstLine="0"/>
                    <w:jc w:val="left"/>
                  </w:pPr>
                  <w:r>
                    <w:rPr>
                      <w:w w:val="97.54531860351562"/>
                      <w:rFonts w:ascii="微软雅黑" w:hAnsi="微软雅黑" w:eastAsia="微软雅黑"/>
                      <w:b w:val="0"/>
                      <w:i w:val="0"/>
                      <w:color w:val="333333"/>
                      <w:sz w:val="20"/>
                    </w:rPr>
                    <w:t>类型的变量</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具体过程如下：</w:t>
                  </w:r>
                </w:p>
              </w:tc>
            </w:tr>
          </w:tbl>
          <w:p/>
          <w:p>
            <w:pPr>
              <w:autoSpaceDN w:val="0"/>
              <w:autoSpaceDE w:val="0"/>
              <w:widowControl/>
              <w:spacing w:line="14" w:lineRule="exact" w:before="0" w:after="0"/>
              <w:ind w:left="0" w:right="0"/>
            </w:pP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480.0" w:type="dxa"/>
      </w:tblPr>
      <w:tblGrid>
        <w:gridCol w:w="10779"/>
      </w:tblGrid>
      <w:tr>
        <w:trPr>
          <w:trHeight w:hRule="exact" w:val="19114"/>
        </w:trPr>
        <w:tc>
          <w:tcPr>
            <w:tcW w:type="dxa" w:w="9834"/>
            <w:tcBorders/>
            <w:shd w:fill="ffffff"/>
            <w:tcMar>
              <w:start w:w="0" w:type="dxa"/>
              <w:end w:w="0" w:type="dxa"/>
            </w:tcMar>
          </w:tcPr>
          <w:p>
            <w:pPr>
              <w:autoSpaceDN w:val="0"/>
              <w:autoSpaceDE w:val="0"/>
              <w:widowControl/>
              <w:spacing w:line="332" w:lineRule="exact" w:before="15178" w:after="0"/>
              <w:ind w:left="466" w:right="466" w:firstLine="0"/>
              <w:jc w:val="right"/>
            </w:pPr>
            <w:r>
              <w:rPr>
                <w:w w:val="101.60970687866211"/>
                <w:rFonts w:ascii="OpenSans" w:hAnsi="OpenSans" w:eastAsia="OpenSans"/>
                <w:b/>
                <w:i w:val="0"/>
                <w:color w:val="4082C3"/>
                <w:sz w:val="24"/>
              </w:rPr>
              <w:t xml:space="preserve"> </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899" w:h="16838"/>
          <w:pgMar w:top="0" w:right="540" w:bottom="0" w:left="580" w:header="720" w:footer="720" w:gutter="0"/>
          <w:cols w:space="720"/>
          <w:docGrid w:linePitch="360"/>
        </w:sectPr>
      </w:pPr>
    </w:p>
    <w:p>
      <w:pPr>
        <w:autoSpaceDN w:val="0"/>
        <w:autoSpaceDE w:val="0"/>
        <w:widowControl/>
        <w:spacing w:line="298" w:lineRule="exact" w:before="0" w:after="0"/>
        <w:ind w:left="0" w:right="0"/>
      </w:pPr>
    </w:p>
    <w:tbl>
      <w:tblPr>
        <w:tblW w:type="auto" w:w="0"/>
        <w:tblLayout w:type="fixed"/>
        <w:tblLook w:firstColumn="1" w:firstRow="1" w:lastColumn="0" w:lastRow="0" w:noHBand="0" w:noVBand="1" w:val="04A0"/>
        <w:tblInd w:w="976.0" w:type="dxa"/>
      </w:tblPr>
      <w:tblGrid>
        <w:gridCol w:w="1347"/>
        <w:gridCol w:w="1347"/>
        <w:gridCol w:w="1347"/>
        <w:gridCol w:w="1347"/>
        <w:gridCol w:w="1347"/>
        <w:gridCol w:w="1347"/>
        <w:gridCol w:w="1347"/>
        <w:gridCol w:w="1347"/>
      </w:tblGrid>
      <w:tr>
        <w:trPr>
          <w:trHeight w:hRule="exact" w:val="582"/>
        </w:trPr>
        <w:tc>
          <w:tcPr>
            <w:tcW w:type="dxa" w:w="984"/>
            <w:tcBorders/>
            <w:shd w:fill="ffffff"/>
            <w:tcMar>
              <w:start w:w="0" w:type="dxa"/>
              <w:end w:w="0" w:type="dxa"/>
            </w:tcMar>
          </w:tcPr>
          <w:p>
            <w:pPr>
              <w:autoSpaceDN w:val="0"/>
              <w:autoSpaceDE w:val="0"/>
              <w:widowControl/>
              <w:spacing w:line="266" w:lineRule="exact" w:before="298"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定义</w:t>
            </w:r>
          </w:p>
        </w:tc>
        <w:tc>
          <w:tcPr>
            <w:tcW w:type="dxa" w:w="1584"/>
            <w:gridSpan w:val="2"/>
            <w:tcBorders/>
            <w:shd w:fill="ffffff"/>
            <w:tcMar>
              <w:start w:w="0" w:type="dxa"/>
              <w:end w:w="0" w:type="dxa"/>
            </w:tcMar>
            <w:tcMar>
              <w:start w:w="0" w:type="dxa"/>
              <w:end w:w="0" w:type="dxa"/>
            </w:tcMar>
          </w:tcPr>
          <w:p>
            <w:pPr>
              <w:autoSpaceDN w:val="0"/>
              <w:autoSpaceDE w:val="0"/>
              <w:widowControl/>
              <w:spacing w:line="258" w:lineRule="exact" w:before="300" w:after="0"/>
              <w:ind w:left="0" w:right="0" w:firstLine="0"/>
              <w:jc w:val="center"/>
            </w:pPr>
            <w:r>
              <w:rPr>
                <w:w w:val="97.54531860351562"/>
                <w:rFonts w:ascii="微软雅黑" w:hAnsi="微软雅黑" w:eastAsia="微软雅黑"/>
                <w:b w:val="0"/>
                <w:i w:val="0"/>
                <w:color w:val="333333"/>
                <w:sz w:val="20"/>
              </w:rPr>
              <w:t>类型变量</w:t>
            </w:r>
          </w:p>
        </w:tc>
        <w:tc>
          <w:tcPr>
            <w:tcW w:type="dxa" w:w="752"/>
            <w:tcBorders/>
            <w:shd w:fill="ffffff"/>
            <w:tcMar>
              <w:start w:w="0" w:type="dxa"/>
              <w:end w:w="0" w:type="dxa"/>
            </w:tcMar>
          </w:tcPr>
          <w:p>
            <w:pPr>
              <w:autoSpaceDN w:val="0"/>
              <w:autoSpaceDE w:val="0"/>
              <w:widowControl/>
              <w:spacing w:line="266" w:lineRule="exact" w:before="298" w:after="0"/>
              <w:ind w:left="50" w:right="50" w:firstLine="0"/>
              <w:jc w:val="lef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对于</w:t>
            </w:r>
          </w:p>
        </w:tc>
        <w:tc>
          <w:tcPr>
            <w:tcW w:type="dxa" w:w="2092"/>
            <w:gridSpan w:val="2"/>
            <w:tcBorders/>
            <w:shd w:fill="ffffff"/>
            <w:tcMar>
              <w:start w:w="0" w:type="dxa"/>
              <w:end w:w="0" w:type="dxa"/>
            </w:tcMar>
            <w:tcMar>
              <w:start w:w="0" w:type="dxa"/>
              <w:end w:w="0" w:type="dxa"/>
            </w:tcMar>
          </w:tcPr>
          <w:p>
            <w:pPr>
              <w:autoSpaceDN w:val="0"/>
              <w:autoSpaceDE w:val="0"/>
              <w:widowControl/>
              <w:spacing w:line="258" w:lineRule="exact" w:before="300" w:after="0"/>
              <w:ind w:left="132" w:right="132" w:firstLine="0"/>
              <w:jc w:val="right"/>
            </w:pPr>
            <w:r>
              <w:rPr>
                <w:w w:val="97.54531860351562"/>
                <w:rFonts w:ascii="微软雅黑" w:hAnsi="微软雅黑" w:eastAsia="微软雅黑"/>
                <w:b w:val="0"/>
                <w:i w:val="0"/>
                <w:color w:val="333333"/>
                <w:sz w:val="20"/>
              </w:rPr>
              <w:t>的第 个坐标，记作</w:t>
            </w:r>
          </w:p>
        </w:tc>
        <w:tc>
          <w:tcPr>
            <w:tcW w:type="dxa" w:w="1630"/>
            <w:tcBorders/>
            <w:shd w:fill="ffffff"/>
            <w:tcMar>
              <w:start w:w="0" w:type="dxa"/>
              <w:end w:w="0" w:type="dxa"/>
            </w:tcMar>
          </w:tcPr>
          <w:p>
            <w:pPr>
              <w:autoSpaceDN w:val="0"/>
              <w:autoSpaceDE w:val="0"/>
              <w:widowControl/>
              <w:spacing w:line="266" w:lineRule="exact" w:before="298" w:after="0"/>
              <w:ind w:left="210" w:right="210"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用</w:t>
            </w:r>
          </w:p>
        </w:tc>
        <w:tc>
          <w:tcPr>
            <w:tcW w:type="dxa" w:w="1706"/>
            <w:tcBorders/>
            <w:shd w:fill="ffffff"/>
            <w:tcMar>
              <w:start w:w="0" w:type="dxa"/>
              <w:end w:w="0" w:type="dxa"/>
            </w:tcMar>
          </w:tcPr>
          <w:p>
            <w:pPr>
              <w:autoSpaceDN w:val="0"/>
              <w:autoSpaceDE w:val="0"/>
              <w:widowControl/>
              <w:spacing w:line="258" w:lineRule="exact" w:before="300" w:after="0"/>
              <w:ind w:left="238" w:right="238" w:firstLine="0"/>
              <w:jc w:val="left"/>
            </w:pPr>
            <w:r>
              <w:rPr>
                <w:w w:val="97.54531860351562"/>
                <w:rFonts w:ascii="微软雅黑" w:hAnsi="微软雅黑" w:eastAsia="微软雅黑"/>
                <w:b w:val="0"/>
                <w:i w:val="0"/>
                <w:color w:val="333333"/>
                <w:sz w:val="20"/>
              </w:rPr>
              <w:t>的第</w:t>
            </w:r>
          </w:p>
        </w:tc>
      </w:tr>
      <w:tr>
        <w:trPr>
          <w:trHeight w:hRule="exact" w:val="300"/>
        </w:trPr>
        <w:tc>
          <w:tcPr>
            <w:tcW w:type="dxa" w:w="3320"/>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8" w:lineRule="exact" w:before="18" w:after="0"/>
              <w:ind w:left="0" w:right="0" w:firstLine="0"/>
              <w:jc w:val="right"/>
            </w:pPr>
            <w:r>
              <w:rPr>
                <w:w w:val="97.54531860351562"/>
                <w:rFonts w:ascii="微软雅黑" w:hAnsi="微软雅黑" w:eastAsia="微软雅黑"/>
                <w:b w:val="0"/>
                <w:i w:val="0"/>
                <w:color w:val="333333"/>
                <w:sz w:val="20"/>
              </w:rPr>
              <w:t>这三位来记录，其中</w:t>
            </w:r>
          </w:p>
        </w:tc>
        <w:tc>
          <w:tcPr>
            <w:tcW w:type="dxa" w:w="2092"/>
            <w:gridSpan w:val="2"/>
            <w:tcBorders/>
            <w:shd w:fill="ffffff"/>
            <w:tcMar>
              <w:start w:w="0" w:type="dxa"/>
              <w:end w:w="0" w:type="dxa"/>
            </w:tcMar>
            <w:tcMar>
              <w:start w:w="0" w:type="dxa"/>
              <w:end w:w="0" w:type="dxa"/>
            </w:tcMar>
          </w:tcPr>
          <w:p>
            <w:pPr>
              <w:autoSpaceDN w:val="0"/>
              <w:autoSpaceDE w:val="0"/>
              <w:widowControl/>
              <w:spacing w:line="258" w:lineRule="exact" w:before="18" w:after="0"/>
              <w:ind w:left="0" w:right="0" w:firstLine="0"/>
              <w:jc w:val="center"/>
            </w:pPr>
            <w:r>
              <w:rPr>
                <w:w w:val="97.54531860351562"/>
                <w:rFonts w:ascii="微软雅黑" w:hAnsi="微软雅黑" w:eastAsia="微软雅黑"/>
                <w:b w:val="0"/>
                <w:i w:val="0"/>
                <w:color w:val="333333"/>
                <w:sz w:val="20"/>
              </w:rPr>
              <w:t>分别记录为</w:t>
            </w:r>
          </w:p>
        </w:tc>
        <w:tc>
          <w:tcPr>
            <w:tcW w:type="dxa" w:w="3336"/>
            <w:gridSpan w:val="2"/>
            <w:tcBorders/>
            <w:shd w:fill="ffffff"/>
            <w:tcMar>
              <w:start w:w="0" w:type="dxa"/>
              <w:end w:w="0" w:type="dxa"/>
            </w:tcMar>
            <w:tcMar>
              <w:start w:w="0" w:type="dxa"/>
              <w:end w:w="0" w:type="dxa"/>
            </w:tcMar>
          </w:tcPr>
          <w:p>
            <w:pPr>
              <w:autoSpaceDN w:val="0"/>
              <w:autoSpaceDE w:val="0"/>
              <w:widowControl/>
              <w:spacing w:line="266" w:lineRule="exact" w:before="16" w:after="0"/>
              <w:ind w:left="594" w:right="594" w:firstLine="0"/>
              <w:jc w:val="left"/>
            </w:pPr>
            <w:r>
              <w:rPr>
                <w:w w:val="97.54531860351562"/>
                <w:rFonts w:ascii="微软雅黑" w:hAnsi="微软雅黑" w:eastAsia="微软雅黑"/>
                <w:b w:val="0"/>
                <w:i w:val="0"/>
                <w:color w:val="333333"/>
                <w:sz w:val="20"/>
              </w:rPr>
              <w:t>即可</w:t>
            </w: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例如若</w:t>
            </w:r>
          </w:p>
        </w:tc>
      </w:tr>
      <w:tr>
        <w:trPr>
          <w:trHeight w:hRule="exact" w:val="524"/>
        </w:trPr>
        <w:tc>
          <w:tcPr>
            <w:tcW w:type="dxa" w:w="2568"/>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66" w:lineRule="exact" w:before="16" w:after="0"/>
              <w:ind w:left="166" w:right="166"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则用</w:t>
            </w:r>
          </w:p>
        </w:tc>
        <w:tc>
          <w:tcPr>
            <w:tcW w:type="dxa" w:w="752"/>
            <w:tcBorders/>
            <w:shd w:fill="ffffff"/>
            <w:tcMar>
              <w:start w:w="0" w:type="dxa"/>
              <w:end w:w="0" w:type="dxa"/>
            </w:tcMar>
          </w:tcPr>
          <w:p>
            <w:pPr>
              <w:autoSpaceDN w:val="0"/>
              <w:autoSpaceDE w:val="0"/>
              <w:widowControl/>
              <w:spacing w:line="258" w:lineRule="exact" w:before="18" w:after="0"/>
              <w:ind w:left="80" w:right="80" w:firstLine="0"/>
              <w:jc w:val="right"/>
            </w:pPr>
            <w:r>
              <w:rPr>
                <w:w w:val="97.54531860351562"/>
                <w:rFonts w:ascii="微软雅黑" w:hAnsi="微软雅黑" w:eastAsia="微软雅黑"/>
                <w:b w:val="0"/>
                <w:i w:val="0"/>
                <w:color w:val="333333"/>
                <w:sz w:val="20"/>
              </w:rPr>
              <w:t>的低</w:t>
            </w:r>
          </w:p>
        </w:tc>
        <w:tc>
          <w:tcPr>
            <w:tcW w:type="dxa" w:w="5428"/>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6" w:after="0"/>
              <w:ind w:left="138" w:right="138" w:firstLine="0"/>
              <w:jc w:val="left"/>
            </w:pPr>
            <w:r>
              <w:rPr>
                <w:w w:val="97.54531860351562"/>
                <w:rFonts w:ascii="微软雅黑" w:hAnsi="微软雅黑" w:eastAsia="微软雅黑"/>
                <w:b w:val="0"/>
                <w:i w:val="0"/>
                <w:color w:val="333333"/>
                <w:sz w:val="20"/>
              </w:rPr>
              <w:t>位记录</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其余高位全部补 ，有</w:t>
            </w:r>
          </w:p>
        </w:tc>
      </w:tr>
      <w:tr>
        <w:trPr>
          <w:trHeight w:hRule="exact" w:val="608"/>
        </w:trPr>
        <w:tc>
          <w:tcPr>
            <w:tcW w:type="dxa" w:w="1960"/>
            <w:gridSpan w:val="2"/>
            <w:tcBorders/>
            <w:shd w:fill="ffffff"/>
            <w:tcMar>
              <w:start w:w="0" w:type="dxa"/>
              <w:end w:w="0" w:type="dxa"/>
            </w:tcMar>
            <w:tcMar>
              <w:start w:w="0" w:type="dxa"/>
              <w:end w:w="0" w:type="dxa"/>
            </w:tcMar>
          </w:tcPr>
          <w:p>
            <w:pPr>
              <w:autoSpaceDN w:val="0"/>
              <w:autoSpaceDE w:val="0"/>
              <w:widowControl/>
              <w:spacing w:line="264" w:lineRule="exact" w:before="244"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（事实上记录单个</w:t>
            </w:r>
          </w:p>
        </w:tc>
        <w:tc>
          <w:tcPr>
            <w:tcW w:type="dxa" w:w="6788"/>
            <w:gridSpan w:val="6"/>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246" w:after="0"/>
              <w:ind w:left="372" w:right="372" w:firstLine="0"/>
              <w:jc w:val="left"/>
            </w:pPr>
            <w:r>
              <w:rPr>
                <w:w w:val="97.54531860351562"/>
                <w:rFonts w:ascii="微软雅黑" w:hAnsi="微软雅黑" w:eastAsia="微软雅黑"/>
                <w:b w:val="0"/>
                <w:i w:val="0"/>
                <w:color w:val="333333"/>
                <w:sz w:val="20"/>
              </w:rPr>
              <w:t>单个坐标用两位即可，但这里开了三位，是为后面相加做铺垫）</w:t>
            </w:r>
          </w:p>
        </w:tc>
      </w:tr>
      <w:tr>
        <w:trPr>
          <w:trHeight w:hRule="exact" w:val="460"/>
        </w:trPr>
        <w:tc>
          <w:tcPr>
            <w:tcW w:type="dxa" w:w="3320"/>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00"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采用这种方法，可以把任意的</w:t>
            </w:r>
          </w:p>
        </w:tc>
        <w:tc>
          <w:tcPr>
            <w:tcW w:type="dxa" w:w="980"/>
            <w:tcBorders/>
            <w:shd w:fill="ffffff"/>
            <w:tcMar>
              <w:start w:w="0" w:type="dxa"/>
              <w:end w:w="0" w:type="dxa"/>
            </w:tcMar>
          </w:tcPr>
          <w:p>
            <w:pPr>
              <w:autoSpaceDN w:val="0"/>
              <w:autoSpaceDE w:val="0"/>
              <w:widowControl/>
              <w:spacing w:line="258" w:lineRule="exact" w:before="102" w:after="0"/>
              <w:ind w:left="0" w:right="0" w:firstLine="0"/>
              <w:jc w:val="left"/>
            </w:pPr>
            <w:r>
              <w:rPr>
                <w:w w:val="97.54531860351562"/>
                <w:rFonts w:ascii="微软雅黑" w:hAnsi="微软雅黑" w:eastAsia="微软雅黑"/>
                <w:b w:val="0"/>
                <w:i w:val="0"/>
                <w:color w:val="333333"/>
                <w:sz w:val="20"/>
              </w:rPr>
              <w:t>映射到</w:t>
            </w:r>
          </w:p>
        </w:tc>
        <w:tc>
          <w:tcPr>
            <w:tcW w:type="dxa" w:w="1112"/>
            <w:tcBorders/>
            <w:shd w:fill="ffffff"/>
            <w:tcMar>
              <w:start w:w="0" w:type="dxa"/>
              <w:end w:w="0" w:type="dxa"/>
            </w:tcMar>
          </w:tcPr>
          <w:p>
            <w:pPr>
              <w:autoSpaceDN w:val="0"/>
              <w:autoSpaceDE w:val="0"/>
              <w:widowControl/>
              <w:spacing w:line="258" w:lineRule="exact" w:before="102" w:after="0"/>
              <w:ind w:left="316" w:right="316" w:firstLine="0"/>
              <w:jc w:val="right"/>
            </w:pPr>
            <w:r>
              <w:rPr>
                <w:w w:val="97.54531860351562"/>
                <w:rFonts w:ascii="微软雅黑" w:hAnsi="微软雅黑" w:eastAsia="微软雅黑"/>
                <w:b w:val="0"/>
                <w:i w:val="0"/>
                <w:color w:val="333333"/>
                <w:sz w:val="20"/>
              </w:rPr>
              <w:t>变量</w:t>
            </w:r>
          </w:p>
        </w:tc>
        <w:tc>
          <w:tcPr>
            <w:tcW w:type="dxa" w:w="3336"/>
            <w:gridSpan w:val="2"/>
            <w:tcBorders/>
            <w:shd w:fill="ffffff"/>
            <w:tcMar>
              <w:start w:w="0" w:type="dxa"/>
              <w:end w:w="0" w:type="dxa"/>
            </w:tcMar>
            <w:tcMar>
              <w:start w:w="0" w:type="dxa"/>
              <w:end w:w="0" w:type="dxa"/>
            </w:tcMar>
          </w:tcPr>
          <w:p>
            <w:pPr>
              <w:autoSpaceDN w:val="0"/>
              <w:autoSpaceDE w:val="0"/>
              <w:widowControl/>
              <w:spacing w:line="266" w:lineRule="exact" w:before="100" w:after="0"/>
              <w:ind w:left="132" w:right="132" w:firstLine="0"/>
              <w:jc w:val="left"/>
            </w:pPr>
            <w:r>
              <w:rPr>
                <w:w w:val="97.54531860351562"/>
                <w:rFonts w:ascii="微软雅黑" w:hAnsi="微软雅黑" w:eastAsia="微软雅黑"/>
                <w:b w:val="0"/>
                <w:i w:val="0"/>
                <w:color w:val="333333"/>
                <w:sz w:val="20"/>
              </w:rPr>
              <w:t>中</w:t>
            </w:r>
            <w:r>
              <w:rPr>
                <w:w w:val="97.54531860351562"/>
                <w:rFonts w:ascii="OpenSans" w:hAnsi="OpenSans" w:eastAsia="OpenSans"/>
                <w:b w:val="0"/>
                <w:i w:val="0"/>
                <w:color w:val="333333"/>
                <w:sz w:val="20"/>
              </w:rPr>
              <w:t>.</w:t>
            </w:r>
          </w:p>
        </w:tc>
      </w:tr>
      <w:tr>
        <w:trPr>
          <w:trHeight w:hRule="exact" w:val="370"/>
        </w:trPr>
        <w:tc>
          <w:tcPr>
            <w:tcW w:type="dxa" w:w="2568"/>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58" w:lineRule="exact" w:before="92" w:after="0"/>
              <w:ind w:left="0" w:right="0" w:firstLine="0"/>
              <w:jc w:val="center"/>
            </w:pPr>
            <w:r>
              <w:rPr>
                <w:w w:val="97.54531860351562"/>
                <w:rFonts w:ascii="微软雅黑" w:hAnsi="微软雅黑" w:eastAsia="微软雅黑"/>
                <w:b/>
                <w:i w:val="0"/>
                <w:color w:val="333333"/>
                <w:sz w:val="20"/>
              </w:rPr>
              <w:t>如果我们已经得到一个确定的</w:t>
            </w:r>
          </w:p>
        </w:tc>
        <w:tc>
          <w:tcPr>
            <w:tcW w:type="dxa" w:w="4474"/>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8" w:lineRule="exact" w:before="92" w:after="0"/>
              <w:ind w:left="376" w:right="376" w:firstLine="0"/>
              <w:jc w:val="right"/>
            </w:pPr>
            <w:r>
              <w:rPr>
                <w:w w:val="97.54531860351562"/>
                <w:rFonts w:ascii="微软雅黑" w:hAnsi="微软雅黑" w:eastAsia="微软雅黑"/>
                <w:b/>
                <w:i w:val="0"/>
                <w:color w:val="333333"/>
                <w:sz w:val="20"/>
              </w:rPr>
              <w:t>，即 个属性值，如何迅速判断给定的 个</w:t>
            </w:r>
          </w:p>
        </w:tc>
        <w:tc>
          <w:tcPr>
            <w:tcW w:type="dxa" w:w="1706"/>
            <w:tcBorders/>
            <w:shd w:fill="ffffff"/>
            <w:tcMar>
              <w:start w:w="0" w:type="dxa"/>
              <w:end w:w="0" w:type="dxa"/>
            </w:tcMar>
          </w:tcPr>
          <w:p>
            <w:pPr>
              <w:autoSpaceDN w:val="0"/>
              <w:autoSpaceDE w:val="0"/>
              <w:widowControl/>
              <w:spacing w:line="258" w:lineRule="exact" w:before="92" w:after="0"/>
              <w:ind w:left="130" w:right="130" w:firstLine="0"/>
              <w:jc w:val="right"/>
            </w:pPr>
            <w:r>
              <w:rPr>
                <w:w w:val="97.54531860351562"/>
                <w:rFonts w:ascii="微软雅黑" w:hAnsi="微软雅黑" w:eastAsia="微软雅黑"/>
                <w:b/>
                <w:i w:val="0"/>
                <w:color w:val="333333"/>
                <w:sz w:val="20"/>
              </w:rPr>
              <w:t>中是否存在这个</w:t>
            </w:r>
          </w:p>
        </w:tc>
      </w:tr>
    </w:tbl>
    <w:p>
      <w:pPr>
        <w:autoSpaceDN w:val="0"/>
        <w:autoSpaceDE w:val="0"/>
        <w:widowControl/>
        <w:spacing w:line="258" w:lineRule="exact" w:before="22" w:after="0"/>
        <w:ind w:left="1546" w:right="1546" w:firstLine="0"/>
        <w:jc w:val="left"/>
      </w:pPr>
      <w:r>
        <w:rPr>
          <w:w w:val="97.54531860351562"/>
          <w:rFonts w:ascii="微软雅黑" w:hAnsi="微软雅黑" w:eastAsia="微软雅黑"/>
          <w:b/>
          <w:i w:val="0"/>
          <w:color w:val="333333"/>
          <w:sz w:val="20"/>
        </w:rPr>
        <w:t>？如果存在，又如何找出它的编号？</w:t>
      </w:r>
    </w:p>
    <w:p>
      <w:pPr>
        <w:autoSpaceDN w:val="0"/>
        <w:autoSpaceDE w:val="0"/>
        <w:widowControl/>
        <w:spacing w:line="266" w:lineRule="exact" w:before="206" w:after="92"/>
        <w:ind w:left="960" w:right="96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排序</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二分查找。</w:t>
      </w:r>
    </w:p>
    <w:tbl>
      <w:tblPr>
        <w:tblW w:type="auto" w:w="0"/>
        <w:tblLayout w:type="fixed"/>
        <w:tblLook w:firstColumn="1" w:firstRow="1" w:lastColumn="0" w:lastRow="0" w:noHBand="0" w:noVBand="1" w:val="04A0"/>
        <w:tblInd w:w="976.0" w:type="dxa"/>
      </w:tblPr>
      <w:tblGrid>
        <w:gridCol w:w="2695"/>
        <w:gridCol w:w="2695"/>
        <w:gridCol w:w="2695"/>
        <w:gridCol w:w="2695"/>
      </w:tblGrid>
      <w:tr>
        <w:trPr>
          <w:trHeight w:hRule="exact" w:val="376"/>
        </w:trPr>
        <w:tc>
          <w:tcPr>
            <w:tcW w:type="dxa" w:w="1976"/>
            <w:tcBorders/>
            <w:shd w:fill="ffffff"/>
            <w:tcMar>
              <w:start w:w="0" w:type="dxa"/>
              <w:end w:w="0" w:type="dxa"/>
            </w:tcMar>
          </w:tcPr>
          <w:p>
            <w:pPr>
              <w:autoSpaceDN w:val="0"/>
              <w:autoSpaceDE w:val="0"/>
              <w:widowControl/>
              <w:spacing w:line="266" w:lineRule="exact" w:before="92"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首先将给定的 个</w:t>
            </w:r>
          </w:p>
        </w:tc>
        <w:tc>
          <w:tcPr>
            <w:tcW w:type="dxa" w:w="1102"/>
            <w:tcBorders/>
            <w:shd w:fill="ffffff"/>
            <w:tcMar>
              <w:start w:w="0" w:type="dxa"/>
              <w:end w:w="0" w:type="dxa"/>
            </w:tcMar>
          </w:tcPr>
          <w:p>
            <w:pPr>
              <w:autoSpaceDN w:val="0"/>
              <w:autoSpaceDE w:val="0"/>
              <w:widowControl/>
              <w:spacing w:line="258" w:lineRule="exact" w:before="94" w:after="0"/>
              <w:ind w:left="0" w:right="0" w:firstLine="0"/>
              <w:jc w:val="center"/>
            </w:pPr>
            <w:r>
              <w:rPr>
                <w:w w:val="97.54531860351562"/>
                <w:rFonts w:ascii="微软雅黑" w:hAnsi="微软雅黑" w:eastAsia="微软雅黑"/>
                <w:b w:val="0"/>
                <w:i w:val="0"/>
                <w:color w:val="333333"/>
                <w:sz w:val="20"/>
              </w:rPr>
              <w:t>映射到</w:t>
            </w:r>
          </w:p>
        </w:tc>
        <w:tc>
          <w:tcPr>
            <w:tcW w:type="dxa" w:w="1092"/>
            <w:tcBorders/>
            <w:shd w:fill="ffffff"/>
            <w:tcMar>
              <w:start w:w="0" w:type="dxa"/>
              <w:end w:w="0" w:type="dxa"/>
            </w:tcMar>
          </w:tcPr>
          <w:p>
            <w:pPr>
              <w:autoSpaceDN w:val="0"/>
              <w:autoSpaceDE w:val="0"/>
              <w:widowControl/>
              <w:spacing w:line="258" w:lineRule="exact" w:before="94" w:after="0"/>
              <w:ind w:left="0" w:right="0" w:firstLine="0"/>
              <w:jc w:val="center"/>
            </w:pPr>
            <w:r>
              <w:rPr>
                <w:w w:val="97.54531860351562"/>
                <w:rFonts w:ascii="微软雅黑" w:hAnsi="微软雅黑" w:eastAsia="微软雅黑"/>
                <w:b w:val="0"/>
                <w:i w:val="0"/>
                <w:color w:val="333333"/>
                <w:sz w:val="20"/>
              </w:rPr>
              <w:t>中，将</w:t>
            </w:r>
          </w:p>
        </w:tc>
        <w:tc>
          <w:tcPr>
            <w:tcW w:type="dxa" w:w="4578"/>
            <w:tcBorders/>
            <w:shd w:fill="ffffff"/>
            <w:tcMar>
              <w:start w:w="0" w:type="dxa"/>
              <w:end w:w="0" w:type="dxa"/>
            </w:tcMar>
          </w:tcPr>
          <w:p>
            <w:pPr>
              <w:autoSpaceDN w:val="0"/>
              <w:autoSpaceDE w:val="0"/>
              <w:widowControl/>
              <w:spacing w:line="258" w:lineRule="exact" w:before="94" w:after="0"/>
              <w:ind w:left="2" w:right="2" w:firstLine="0"/>
              <w:jc w:val="right"/>
            </w:pPr>
            <w:r>
              <w:rPr>
                <w:w w:val="97.54531860351562"/>
                <w:rFonts w:ascii="微软雅黑" w:hAnsi="微软雅黑" w:eastAsia="微软雅黑"/>
                <w:b w:val="0"/>
                <w:i w:val="0"/>
                <w:color w:val="333333"/>
                <w:sz w:val="20"/>
              </w:rPr>
              <w:t>数组按升序排序，由于数据规模较小，因此可以使</w:t>
            </w:r>
          </w:p>
        </w:tc>
      </w:tr>
    </w:tbl>
    <w:p>
      <w:pPr>
        <w:autoSpaceDN w:val="0"/>
        <w:autoSpaceDE w:val="0"/>
        <w:widowControl/>
        <w:spacing w:line="258" w:lineRule="exact" w:before="18" w:after="96"/>
        <w:ind w:left="960" w:right="960" w:firstLine="0"/>
        <w:jc w:val="left"/>
      </w:pPr>
      <w:r>
        <w:rPr>
          <w:w w:val="97.54531860351562"/>
          <w:rFonts w:ascii="微软雅黑" w:hAnsi="微软雅黑" w:eastAsia="微软雅黑"/>
          <w:b w:val="0"/>
          <w:i w:val="0"/>
          <w:color w:val="333333"/>
          <w:sz w:val="20"/>
        </w:rPr>
        <w:t>用选择排序、冒泡排序、归并排序、快速排序等正常的排序方法。</w:t>
      </w:r>
    </w:p>
    <w:tbl>
      <w:tblPr>
        <w:tblW w:type="auto" w:w="0"/>
        <w:tblLayout w:type="fixed"/>
        <w:tblLook w:firstColumn="1" w:firstRow="1" w:lastColumn="0" w:lastRow="0" w:noHBand="0" w:noVBand="1" w:val="04A0"/>
        <w:tblInd w:w="976.0" w:type="dxa"/>
      </w:tblPr>
      <w:tblGrid>
        <w:gridCol w:w="1540"/>
        <w:gridCol w:w="1540"/>
        <w:gridCol w:w="1540"/>
        <w:gridCol w:w="1540"/>
        <w:gridCol w:w="1540"/>
        <w:gridCol w:w="1540"/>
        <w:gridCol w:w="1540"/>
      </w:tblGrid>
      <w:tr>
        <w:trPr>
          <w:trHeight w:hRule="exact" w:val="738"/>
        </w:trPr>
        <w:tc>
          <w:tcPr>
            <w:tcW w:type="dxa" w:w="914"/>
            <w:gridSpan w:val="2"/>
            <w:tcBorders/>
            <w:shd w:fill="ffffff"/>
            <w:tcMar>
              <w:start w:w="0" w:type="dxa"/>
              <w:end w:w="0" w:type="dxa"/>
            </w:tcMar>
            <w:tcMar>
              <w:start w:w="0" w:type="dxa"/>
              <w:end w:w="0" w:type="dxa"/>
            </w:tcMar>
          </w:tcPr>
          <w:p>
            <w:pPr>
              <w:autoSpaceDN w:val="0"/>
              <w:autoSpaceDE w:val="0"/>
              <w:widowControl/>
              <w:spacing w:line="266" w:lineRule="exact" w:before="94"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若目标</w:t>
            </w:r>
          </w:p>
        </w:tc>
        <w:tc>
          <w:tcPr>
            <w:tcW w:type="dxa" w:w="2322"/>
            <w:tcBorders/>
            <w:shd w:fill="ffffff"/>
            <w:tcMar>
              <w:start w:w="0" w:type="dxa"/>
              <w:end w:w="0" w:type="dxa"/>
            </w:tcMar>
          </w:tcPr>
          <w:p>
            <w:pPr>
              <w:autoSpaceDN w:val="0"/>
              <w:autoSpaceDE w:val="0"/>
              <w:widowControl/>
              <w:spacing w:line="258" w:lineRule="exact" w:before="96" w:after="0"/>
              <w:ind w:left="318" w:right="318" w:firstLine="0"/>
              <w:jc w:val="right"/>
            </w:pPr>
            <w:r>
              <w:rPr>
                <w:w w:val="97.54531860351562"/>
                <w:rFonts w:ascii="微软雅黑" w:hAnsi="微软雅黑" w:eastAsia="微软雅黑"/>
                <w:b w:val="0"/>
                <w:i w:val="0"/>
                <w:color w:val="333333"/>
                <w:sz w:val="20"/>
              </w:rPr>
              <w:t>二进制压缩后值为</w:t>
            </w:r>
          </w:p>
        </w:tc>
        <w:tc>
          <w:tcPr>
            <w:tcW w:type="dxa" w:w="3270"/>
            <w:tcBorders/>
            <w:shd w:fill="ffffff"/>
            <w:tcMar>
              <w:start w:w="0" w:type="dxa"/>
              <w:end w:w="0" w:type="dxa"/>
            </w:tcMar>
          </w:tcPr>
          <w:p>
            <w:pPr>
              <w:autoSpaceDN w:val="0"/>
              <w:autoSpaceDE w:val="0"/>
              <w:widowControl/>
              <w:spacing w:line="266" w:lineRule="exact" w:before="94" w:after="0"/>
              <w:ind w:left="72" w:right="72" w:firstLine="0"/>
              <w:jc w:val="lef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则我们可以使用二分查找寻找其在</w:t>
            </w:r>
          </w:p>
        </w:tc>
        <w:tc>
          <w:tcPr>
            <w:tcW w:type="dxa" w:w="2040"/>
            <w:gridSpan w:val="2"/>
            <w:tcBorders/>
            <w:shd w:fill="ffffff"/>
            <w:tcMar>
              <w:start w:w="0" w:type="dxa"/>
              <w:end w:w="0" w:type="dxa"/>
            </w:tcMar>
            <w:tcMar>
              <w:start w:w="0" w:type="dxa"/>
              <w:end w:w="0" w:type="dxa"/>
            </w:tcMar>
          </w:tcPr>
          <w:p>
            <w:pPr>
              <w:autoSpaceDN w:val="0"/>
              <w:autoSpaceDE w:val="0"/>
              <w:widowControl/>
              <w:spacing w:line="266" w:lineRule="exact" w:before="94" w:after="0"/>
              <w:ind w:left="8" w:right="8" w:firstLine="0"/>
              <w:jc w:val="right"/>
            </w:pPr>
            <w:r>
              <w:rPr>
                <w:w w:val="97.54531860351562"/>
                <w:rFonts w:ascii="微软雅黑" w:hAnsi="微软雅黑" w:eastAsia="微软雅黑"/>
                <w:b w:val="0"/>
                <w:i w:val="0"/>
                <w:color w:val="333333"/>
                <w:sz w:val="20"/>
              </w:rPr>
              <w:t>中的位置，详见代码</w:t>
            </w:r>
            <w:r>
              <w:rPr>
                <w:w w:val="97.54531860351562"/>
                <w:rFonts w:ascii="OpenSans" w:hAnsi="OpenSans" w:eastAsia="OpenSans"/>
                <w:b w:val="0"/>
                <w:i w:val="0"/>
                <w:color w:val="333333"/>
                <w:sz w:val="20"/>
              </w:rPr>
              <w:t>.</w:t>
            </w:r>
          </w:p>
        </w:tc>
        <w:tc>
          <w:tcPr>
            <w:tcW w:type="dxa" w:w="202"/>
            <w:tcBorders/>
            <w:shd w:fill="ffffff"/>
            <w:tcMar>
              <w:start w:w="0" w:type="dxa"/>
              <w:end w:w="0" w:type="dxa"/>
            </w:tcMar>
          </w:tcPr>
          <w:p/>
        </w:tc>
      </w:tr>
      <w:tr>
        <w:trPr>
          <w:trHeight w:hRule="exact" w:val="260"/>
        </w:trPr>
        <w:tc>
          <w:tcPr>
            <w:tcW w:type="dxa" w:w="412"/>
            <w:tcBorders>
              <w:end w:sz="6.399999999999977" w:val="single" w:color="#DDDDDD"/>
            </w:tcBorders>
            <w:shd w:fill="ffffff"/>
            <w:tcMar>
              <w:start w:w="0" w:type="dxa"/>
              <w:end w:w="0" w:type="dxa"/>
            </w:tcMar>
          </w:tcPr>
          <w:tbl>
            <w:tblPr>
              <w:tblW w:type="auto" w:w="0"/>
              <w:tblLayout w:type="fixed"/>
              <w:tblLook w:firstColumn="1" w:firstRow="1" w:lastColumn="0" w:lastRow="0" w:noHBand="0" w:noVBand="1" w:val="04A0"/>
              <w:tblInd w:w="0.0" w:type="dxa"/>
            </w:tblPr>
            <w:tblGrid>
              <w:gridCol w:w="412"/>
            </w:tblGrid>
            <w:tr>
              <w:trPr>
                <w:trHeight w:hRule="exact" w:val="220"/>
              </w:trPr>
              <w:tc>
                <w:tcPr>
                  <w:tcW w:type="dxa" w:w="352"/>
                  <w:tcBorders/>
                  <w:shd w:fill="f7f7f7"/>
                  <w:tcMar>
                    <w:start w:w="0" w:type="dxa"/>
                    <w:end w:w="0" w:type="dxa"/>
                  </w:tcMar>
                </w:tcPr>
                <w:p>
                  <w:pPr>
                    <w:autoSpaceDN w:val="0"/>
                    <w:autoSpaceDE w:val="0"/>
                    <w:widowControl/>
                    <w:spacing w:line="176" w:lineRule="exact" w:before="42" w:after="0"/>
                    <w:ind w:left="52" w:right="52" w:firstLine="0"/>
                    <w:jc w:val="right"/>
                  </w:pPr>
                  <w:r>
                    <w:rPr>
                      <w:w w:val="97.54531648423936"/>
                      <w:rFonts w:ascii="LucidaConsole" w:hAnsi="LucidaConsole" w:eastAsia="LucidaConsole"/>
                      <w:b w:val="0"/>
                      <w:i w:val="0"/>
                      <w:color w:val="999999"/>
                      <w:sz w:val="18"/>
                    </w:rPr>
                    <w:t>1</w:t>
                  </w:r>
                </w:p>
              </w:tc>
            </w:tr>
          </w:tbl>
          <w:p/>
          <w:p>
            <w:pPr>
              <w:autoSpaceDN w:val="0"/>
              <w:autoSpaceDE w:val="0"/>
              <w:widowControl/>
              <w:spacing w:line="14" w:lineRule="exact" w:before="0" w:after="0"/>
              <w:ind w:left="0" w:right="0"/>
            </w:pP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30" w:after="0"/>
              <w:ind w:left="120" w:right="120" w:firstLine="0"/>
              <w:jc w:val="left"/>
            </w:pP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其实就是类似于猜数字游戏啦</w:t>
            </w:r>
          </w:p>
        </w:tc>
        <w:tc>
          <w:tcPr>
            <w:tcW w:type="dxa" w:w="202"/>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52" w:after="0"/>
              <w:ind w:left="104" w:right="104" w:firstLine="0"/>
              <w:jc w:val="right"/>
            </w:pPr>
            <w:r>
              <w:rPr>
                <w:w w:val="97.54531648423936"/>
                <w:rFonts w:ascii="LucidaConsole" w:hAnsi="LucidaConsole" w:eastAsia="LucidaConsole"/>
                <w:b w:val="0"/>
                <w:i w:val="0"/>
                <w:color w:val="999999"/>
                <w:sz w:val="18"/>
              </w:rPr>
              <w:t>2</w:t>
            </w: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12.00000000000017" w:type="dxa"/>
            </w:tblPr>
            <w:tblGrid>
              <w:gridCol w:w="4067"/>
              <w:gridCol w:w="4067"/>
            </w:tblGrid>
            <w:tr>
              <w:trPr>
                <w:trHeight w:hRule="exact" w:val="230"/>
              </w:trPr>
              <w:tc>
                <w:tcPr>
                  <w:tcW w:type="dxa" w:w="52"/>
                  <w:tcBorders/>
                  <w:shd w:fill="f7f7f7"/>
                  <w:tcMar>
                    <w:start w:w="0" w:type="dxa"/>
                    <w:end w:w="0" w:type="dxa"/>
                  </w:tcMar>
                </w:tcPr>
                <w:p/>
              </w:tc>
              <w:tc>
                <w:tcPr>
                  <w:tcW w:type="dxa" w:w="6646"/>
                  <w:tcBorders/>
                  <w:shd w:fill="f7f7f7"/>
                  <w:tcMar>
                    <w:start w:w="0" w:type="dxa"/>
                    <w:end w:w="0" w:type="dxa"/>
                  </w:tcMar>
                </w:tcPr>
                <w:p>
                  <w:pPr>
                    <w:autoSpaceDN w:val="0"/>
                    <w:autoSpaceDE w:val="0"/>
                    <w:widowControl/>
                    <w:spacing w:line="188" w:lineRule="exact" w:before="20" w:after="0"/>
                    <w:ind w:left="180" w:right="180" w:firstLine="0"/>
                    <w:jc w:val="left"/>
                  </w:pPr>
                  <w:r>
                    <w:rPr>
                      <w:w w:val="97.54531648423936"/>
                      <w:rFonts w:ascii="LucidaConsole" w:hAnsi="LucidaConsole" w:eastAsia="LucidaConsole"/>
                      <w:b w:val="0"/>
                      <w:i w:val="0"/>
                      <w:color w:val="AA5400"/>
                      <w:sz w:val="18"/>
                    </w:rPr>
                    <w:t>//Lower_bound</w:t>
                  </w:r>
                  <w:r>
                    <w:rPr>
                      <w:w w:val="97.54531648423936"/>
                      <w:rFonts w:ascii="新宋体" w:hAnsi="新宋体" w:eastAsia="新宋体"/>
                      <w:b w:val="0"/>
                      <w:i w:val="0"/>
                      <w:color w:val="AA5400"/>
                      <w:sz w:val="18"/>
                    </w:rPr>
                    <w:t>函数求出</w:t>
                  </w:r>
                  <w:r>
                    <w:rPr>
                      <w:w w:val="97.54531648423936"/>
                      <w:rFonts w:ascii="LucidaConsole" w:hAnsi="LucidaConsole" w:eastAsia="LucidaConsole"/>
                      <w:b w:val="0"/>
                      <w:i w:val="0"/>
                      <w:color w:val="AA5400"/>
                      <w:sz w:val="18"/>
                    </w:rPr>
                    <w:t>num</w:t>
                  </w:r>
                  <w:r>
                    <w:rPr>
                      <w:w w:val="97.54531648423936"/>
                      <w:rFonts w:ascii="新宋体" w:hAnsi="新宋体" w:eastAsia="新宋体"/>
                      <w:b w:val="0"/>
                      <w:i w:val="0"/>
                      <w:color w:val="AA5400"/>
                      <w:sz w:val="18"/>
                    </w:rPr>
                    <w:t>数组中第一个不小于</w:t>
                  </w:r>
                  <w:r>
                    <w:rPr>
                      <w:w w:val="97.54531648423936"/>
                      <w:rFonts w:ascii="LucidaConsole" w:hAnsi="LucidaConsole" w:eastAsia="LucidaConsole"/>
                      <w:b w:val="0"/>
                      <w:i w:val="0"/>
                      <w:color w:val="AA5400"/>
                      <w:sz w:val="18"/>
                    </w:rPr>
                    <w:t>goal</w:t>
                  </w:r>
                  <w:r>
                    <w:rPr>
                      <w:w w:val="97.54531648423936"/>
                      <w:rFonts w:ascii="新宋体" w:hAnsi="新宋体" w:eastAsia="新宋体"/>
                      <w:b w:val="0"/>
                      <w:i w:val="0"/>
                      <w:color w:val="AA5400"/>
                      <w:sz w:val="18"/>
                    </w:rPr>
                    <w:t>的位置</w:t>
                  </w:r>
                </w:p>
              </w:tc>
            </w:tr>
          </w:tbl>
          <w:p/>
          <w:p>
            <w:pPr>
              <w:autoSpaceDN w:val="0"/>
              <w:autoSpaceDE w:val="0"/>
              <w:widowControl/>
              <w:spacing w:line="-22" w:lineRule="exact" w:before="0" w:after="0"/>
              <w:ind w:left="0" w:right="0" w:firstLine="0"/>
              <w:jc w:val="left"/>
            </w:pPr>
            <w:r>
              <w:rPr>
                <w:w w:val="97.54531648423936"/>
                <w:rFonts w:ascii="LucidaConsole" w:hAnsi="LucidaConsole" w:eastAsia="LucidaConsole"/>
                <w:b w:val="0"/>
                <w:i w:val="0"/>
                <w:color w:val="999999"/>
                <w:sz w:val="18"/>
              </w:rPr>
              <w:t>2</w:t>
            </w:r>
          </w:p>
        </w:tc>
        <w:tc>
          <w:tcPr>
            <w:tcW w:type="dxa" w:w="1540"/>
            <w:vMerge/>
            <w:tcBorders/>
          </w:tcPr>
          <w:p/>
        </w:tc>
      </w:tr>
      <w:tr>
        <w:trPr>
          <w:trHeight w:hRule="exact" w:val="276"/>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52" w:after="0"/>
              <w:ind w:left="104" w:right="104" w:firstLine="0"/>
              <w:jc w:val="right"/>
            </w:pPr>
            <w:r>
              <w:rPr>
                <w:w w:val="97.54531648423936"/>
                <w:rFonts w:ascii="LucidaConsole" w:hAnsi="LucidaConsole" w:eastAsia="LucidaConsole"/>
                <w:b w:val="0"/>
                <w:i w:val="0"/>
                <w:color w:val="999999"/>
                <w:sz w:val="18"/>
              </w:rPr>
              <w:t>3</w:t>
            </w: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12.00000000000017" w:type="dxa"/>
            </w:tblPr>
            <w:tblGrid>
              <w:gridCol w:w="4067"/>
              <w:gridCol w:w="4067"/>
            </w:tblGrid>
            <w:tr>
              <w:trPr>
                <w:trHeight w:hRule="exact" w:val="232"/>
              </w:trPr>
              <w:tc>
                <w:tcPr>
                  <w:tcW w:type="dxa" w:w="52"/>
                  <w:tcBorders/>
                  <w:shd w:fill="f7f7f7"/>
                  <w:tcMar>
                    <w:start w:w="0" w:type="dxa"/>
                    <w:end w:w="0" w:type="dxa"/>
                  </w:tcMar>
                </w:tcPr>
                <w:p/>
              </w:tc>
              <w:tc>
                <w:tcPr>
                  <w:tcW w:type="dxa" w:w="7364"/>
                  <w:tcBorders/>
                  <w:shd w:fill="f7f7f7"/>
                  <w:tcMar>
                    <w:start w:w="0" w:type="dxa"/>
                    <w:end w:w="0" w:type="dxa"/>
                  </w:tcMar>
                </w:tcPr>
                <w:p>
                  <w:pPr>
                    <w:autoSpaceDN w:val="0"/>
                    <w:autoSpaceDE w:val="0"/>
                    <w:widowControl/>
                    <w:spacing w:line="188" w:lineRule="exact" w:before="20" w:after="0"/>
                    <w:ind w:left="180" w:right="180" w:firstLine="0"/>
                    <w:jc w:val="left"/>
                  </w:pP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然后递归完得到结果</w:t>
                  </w:r>
                  <w:r>
                    <w:rPr>
                      <w:w w:val="97.54531648423936"/>
                      <w:rFonts w:ascii="LucidaConsole" w:hAnsi="LucidaConsole" w:eastAsia="LucidaConsole"/>
                      <w:b w:val="0"/>
                      <w:i w:val="0"/>
                      <w:color w:val="AA5400"/>
                      <w:sz w:val="18"/>
                    </w:rPr>
                    <w:t>pos</w:t>
                  </w:r>
                  <w:r>
                    <w:rPr>
                      <w:w w:val="97.54531648423936"/>
                      <w:rFonts w:ascii="新宋体" w:hAnsi="新宋体" w:eastAsia="新宋体"/>
                      <w:b w:val="0"/>
                      <w:i w:val="0"/>
                      <w:color w:val="AA5400"/>
                      <w:sz w:val="18"/>
                    </w:rPr>
                    <w:t>后再比较一下</w:t>
                  </w:r>
                  <w:r>
                    <w:rPr>
                      <w:w w:val="97.54531648423936"/>
                      <w:rFonts w:ascii="LucidaConsole" w:hAnsi="LucidaConsole" w:eastAsia="LucidaConsole"/>
                      <w:b w:val="0"/>
                      <w:i w:val="0"/>
                      <w:color w:val="AA5400"/>
                      <w:sz w:val="18"/>
                    </w:rPr>
                    <w:t>pos</w:t>
                  </w:r>
                  <w:r>
                    <w:rPr>
                      <w:w w:val="97.54531648423936"/>
                      <w:rFonts w:ascii="新宋体" w:hAnsi="新宋体" w:eastAsia="新宋体"/>
                      <w:b w:val="0"/>
                      <w:i w:val="0"/>
                      <w:color w:val="AA5400"/>
                      <w:sz w:val="18"/>
                    </w:rPr>
                    <w:t>下的值是否等于</w:t>
                  </w:r>
                  <w:r>
                    <w:rPr>
                      <w:w w:val="97.54531648423936"/>
                      <w:rFonts w:ascii="LucidaConsole" w:hAnsi="LucidaConsole" w:eastAsia="LucidaConsole"/>
                      <w:b w:val="0"/>
                      <w:i w:val="0"/>
                      <w:color w:val="AA5400"/>
                      <w:sz w:val="18"/>
                    </w:rPr>
                    <w:t>goal</w:t>
                  </w:r>
                  <w:r>
                    <w:rPr>
                      <w:w w:val="97.54531648423936"/>
                      <w:rFonts w:ascii="新宋体" w:hAnsi="新宋体" w:eastAsia="新宋体"/>
                      <w:b w:val="0"/>
                      <w:i w:val="0"/>
                      <w:color w:val="AA5400"/>
                      <w:sz w:val="18"/>
                    </w:rPr>
                    <w:t>，等于就找到了</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3</w:t>
            </w:r>
          </w:p>
        </w:tc>
        <w:tc>
          <w:tcPr>
            <w:tcW w:type="dxa" w:w="1540"/>
            <w:vMerge/>
            <w:tcBorders/>
          </w:tcP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4</w:t>
            </w: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 w:lineRule="exact" w:before="0" w:after="0"/>
              <w:ind w:left="0" w:right="0"/>
            </w:pPr>
          </w:p>
          <w:tbl>
            <w:tblPr>
              <w:tblW w:type="auto" w:w="0"/>
              <w:tblLayout w:type="fixed"/>
              <w:tblLook w:firstColumn="1" w:firstRow="1" w:lastColumn="0" w:lastRow="0" w:noHBand="0" w:noVBand="1" w:val="04A0"/>
              <w:tblInd w:w="-112.00000000000017" w:type="dxa"/>
            </w:tblPr>
            <w:tblGrid>
              <w:gridCol w:w="4067"/>
              <w:gridCol w:w="4067"/>
            </w:tblGrid>
            <w:tr>
              <w:trPr>
                <w:trHeight w:hRule="exact" w:val="224"/>
              </w:trPr>
              <w:tc>
                <w:tcPr>
                  <w:tcW w:type="dxa" w:w="52"/>
                  <w:tcBorders/>
                  <w:shd w:fill="f7f7f7"/>
                  <w:tcMar>
                    <w:start w:w="0" w:type="dxa"/>
                    <w:end w:w="0" w:type="dxa"/>
                  </w:tcMar>
                </w:tcPr>
                <w:p/>
              </w:tc>
              <w:tc>
                <w:tcPr>
                  <w:tcW w:type="dxa" w:w="6668"/>
                  <w:tcBorders/>
                  <w:shd w:fill="f7f7f7"/>
                  <w:tcMar>
                    <w:start w:w="0" w:type="dxa"/>
                    <w:end w:w="0" w:type="dxa"/>
                  </w:tcMar>
                </w:tcPr>
                <w:p>
                  <w:pPr>
                    <w:autoSpaceDN w:val="0"/>
                    <w:autoSpaceDE w:val="0"/>
                    <w:widowControl/>
                    <w:spacing w:line="176" w:lineRule="exact" w:before="24" w:after="0"/>
                    <w:ind w:left="180" w:right="18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Lower_bound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long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long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goal</w:t>
                  </w:r>
                  <w:r>
                    <w:rPr>
                      <w:w w:val="97.54531648423936"/>
                      <w:rFonts w:ascii="LucidaConsole" w:hAnsi="LucidaConsole" w:eastAsia="LucidaConsole"/>
                      <w:b w:val="0"/>
                      <w:i w:val="0"/>
                      <w:color w:val="333333"/>
                      <w:sz w:val="18"/>
                    </w:rPr>
                    <w:t>) {</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4</w:t>
            </w:r>
          </w:p>
        </w:tc>
        <w:tc>
          <w:tcPr>
            <w:tcW w:type="dxa" w:w="1540"/>
            <w:vMerge/>
            <w:tcBorders/>
          </w:tcP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5</w:t>
            </w: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w:t>
            </w:r>
            <w:r>
              <w:rPr>
                <w:w w:val="97.54531648423936"/>
                <w:rFonts w:ascii="LucidaConsole" w:hAnsi="LucidaConsole" w:eastAsia="LucidaConsole"/>
                <w:b w:val="0"/>
                <w:i w:val="0"/>
                <w:color w:val="333333"/>
                <w:sz w:val="18"/>
              </w:rPr>
              <w:t>;</w:t>
            </w:r>
          </w:p>
        </w:tc>
        <w:tc>
          <w:tcPr>
            <w:tcW w:type="dxa" w:w="1540"/>
            <w:vMerge/>
            <w:tcBorders/>
          </w:tcP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6</w:t>
            </w: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mid</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l</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981A1A"/>
                <w:sz w:val="18"/>
              </w:rPr>
              <w:t>&gt;&gt;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tc>
        <w:tc>
          <w:tcPr>
            <w:tcW w:type="dxa" w:w="1540"/>
            <w:vMerge/>
            <w:tcBorders/>
          </w:tcP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7</w:t>
            </w: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 w:lineRule="exact" w:before="0" w:after="0"/>
              <w:ind w:left="0" w:right="0"/>
            </w:pPr>
          </w:p>
          <w:tbl>
            <w:tblPr>
              <w:tblW w:type="auto" w:w="0"/>
              <w:tblLayout w:type="fixed"/>
              <w:tblLook w:firstColumn="1" w:firstRow="1" w:lastColumn="0" w:lastRow="0" w:noHBand="0" w:noVBand="1" w:val="04A0"/>
              <w:tblInd w:w="-112.00000000000017" w:type="dxa"/>
            </w:tblPr>
            <w:tblGrid>
              <w:gridCol w:w="4067"/>
              <w:gridCol w:w="4067"/>
            </w:tblGrid>
            <w:tr>
              <w:trPr>
                <w:trHeight w:hRule="exact" w:val="224"/>
              </w:trPr>
              <w:tc>
                <w:tcPr>
                  <w:tcW w:type="dxa" w:w="52"/>
                  <w:tcBorders/>
                  <w:shd w:fill="f7f7f7"/>
                  <w:tcMar>
                    <w:start w:w="0" w:type="dxa"/>
                    <w:end w:w="0" w:type="dxa"/>
                  </w:tcMar>
                </w:tcPr>
                <w:p/>
              </w:tc>
              <w:tc>
                <w:tcPr>
                  <w:tcW w:type="dxa" w:w="7250"/>
                  <w:tcBorders/>
                  <w:shd w:fill="f7f7f7"/>
                  <w:tcMar>
                    <w:start w:w="0" w:type="dxa"/>
                    <w:end w:w="0" w:type="dxa"/>
                  </w:tcMar>
                </w:tcPr>
                <w:p>
                  <w:pPr>
                    <w:autoSpaceDN w:val="0"/>
                    <w:autoSpaceDE w:val="0"/>
                    <w:widowControl/>
                    <w:spacing w:line="176" w:lineRule="exact" w:before="2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mid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goal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Lower_bound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mid</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goal</w:t>
                  </w:r>
                  <w:r>
                    <w:rPr>
                      <w:w w:val="97.54531648423936"/>
                      <w:rFonts w:ascii="LucidaConsole" w:hAnsi="LucidaConsole" w:eastAsia="LucidaConsole"/>
                      <w:b w:val="0"/>
                      <w:i w:val="0"/>
                      <w:color w:val="333333"/>
                      <w:sz w:val="18"/>
                    </w:rPr>
                    <w:t>);</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7</w:t>
            </w:r>
          </w:p>
        </w:tc>
        <w:tc>
          <w:tcPr>
            <w:tcW w:type="dxa" w:w="1540"/>
            <w:vMerge/>
            <w:tcBorders/>
          </w:tcPr>
          <w:p/>
        </w:tc>
      </w:tr>
      <w:tr>
        <w:trPr>
          <w:trHeight w:hRule="exact" w:val="270"/>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8</w:t>
            </w: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 w:lineRule="exact" w:before="0" w:after="0"/>
              <w:ind w:left="0" w:right="0"/>
            </w:pPr>
          </w:p>
          <w:tbl>
            <w:tblPr>
              <w:tblW w:type="auto" w:w="0"/>
              <w:tblLayout w:type="fixed"/>
              <w:tblLook w:firstColumn="1" w:firstRow="1" w:lastColumn="0" w:lastRow="0" w:noHBand="0" w:noVBand="1" w:val="04A0"/>
              <w:tblInd w:w="-112.00000000000017" w:type="dxa"/>
            </w:tblPr>
            <w:tblGrid>
              <w:gridCol w:w="4067"/>
              <w:gridCol w:w="4067"/>
            </w:tblGrid>
            <w:tr>
              <w:trPr>
                <w:trHeight w:hRule="exact" w:val="224"/>
              </w:trPr>
              <w:tc>
                <w:tcPr>
                  <w:tcW w:type="dxa" w:w="52"/>
                  <w:tcBorders/>
                  <w:shd w:fill="f7f7f7"/>
                  <w:tcMar>
                    <w:start w:w="0" w:type="dxa"/>
                    <w:end w:w="0" w:type="dxa"/>
                  </w:tcMar>
                </w:tcPr>
                <w:p/>
              </w:tc>
              <w:tc>
                <w:tcPr>
                  <w:tcW w:type="dxa" w:w="6404"/>
                  <w:tcBorders/>
                  <w:shd w:fill="f7f7f7"/>
                  <w:tcMar>
                    <w:start w:w="0" w:type="dxa"/>
                    <w:end w:w="0" w:type="dxa"/>
                  </w:tcMar>
                </w:tcPr>
                <w:p>
                  <w:pPr>
                    <w:autoSpaceDN w:val="0"/>
                    <w:autoSpaceDE w:val="0"/>
                    <w:widowControl/>
                    <w:spacing w:line="176" w:lineRule="exact" w:before="2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Lower_bound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goal</w:t>
                  </w:r>
                  <w:r>
                    <w:rPr>
                      <w:w w:val="97.54531648423936"/>
                      <w:rFonts w:ascii="LucidaConsole" w:hAnsi="LucidaConsole" w:eastAsia="LucidaConsole"/>
                      <w:b w:val="0"/>
                      <w:i w:val="0"/>
                      <w:color w:val="333333"/>
                      <w:sz w:val="18"/>
                    </w:rPr>
                    <w:t>);</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8</w:t>
            </w:r>
          </w:p>
        </w:tc>
        <w:tc>
          <w:tcPr>
            <w:tcW w:type="dxa" w:w="1540"/>
            <w:vMerge/>
            <w:tcBorders/>
          </w:tcPr>
          <w:p/>
        </w:tc>
      </w:tr>
      <w:tr>
        <w:trPr>
          <w:trHeight w:hRule="exact" w:val="906"/>
        </w:trPr>
        <w:tc>
          <w:tcPr>
            <w:tcW w:type="dxa" w:w="412"/>
            <w:tcBorders>
              <w:end w:sz="6.399999999999977" w:val="single" w:color="#DDDDDD"/>
            </w:tcBorders>
            <w:shd w:fill="ffffff"/>
            <w:tcMar>
              <w:start w:w="0" w:type="dxa"/>
              <w:end w:w="0" w:type="dxa"/>
            </w:tcMar>
          </w:tcPr>
          <w:p>
            <w:pPr>
              <w:autoSpaceDN w:val="0"/>
              <w:autoSpaceDE w:val="0"/>
              <w:widowControl/>
              <w:spacing w:line="176" w:lineRule="exact" w:before="46" w:after="0"/>
              <w:ind w:left="104" w:right="104" w:firstLine="0"/>
              <w:jc w:val="right"/>
            </w:pPr>
            <w:r>
              <w:rPr>
                <w:w w:val="97.54531648423936"/>
                <w:rFonts w:ascii="LucidaConsole" w:hAnsi="LucidaConsole" w:eastAsia="LucidaConsole"/>
                <w:b w:val="0"/>
                <w:i w:val="0"/>
                <w:color w:val="999999"/>
                <w:sz w:val="18"/>
              </w:rPr>
              <w:t>9</w:t>
            </w:r>
          </w:p>
        </w:tc>
        <w:tc>
          <w:tcPr>
            <w:tcW w:type="dxa" w:w="8134"/>
            <w:gridSpan w:val="5"/>
            <w:tcBorders>
              <w:start w:sz="6.399999999999977" w:val="single" w:color="#DDDDDD"/>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w:t>
            </w:r>
          </w:p>
        </w:tc>
        <w:tc>
          <w:tcPr>
            <w:tcW w:type="dxa" w:w="1540"/>
            <w:vMerge/>
            <w:tcBorders/>
          </w:tcPr>
          <w:p/>
        </w:tc>
      </w:tr>
      <w:tr>
        <w:trPr>
          <w:trHeight w:hRule="exact" w:val="466"/>
        </w:trPr>
        <w:tc>
          <w:tcPr>
            <w:tcW w:type="dxa" w:w="3236"/>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66" w:lineRule="exact" w:before="182"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三位协调同学组成的小队记为一个</w:t>
            </w:r>
          </w:p>
        </w:tc>
        <w:tc>
          <w:tcPr>
            <w:tcW w:type="dxa" w:w="4008"/>
            <w:gridSpan w:val="2"/>
            <w:tcBorders/>
            <w:shd w:fill="ffffff"/>
            <w:tcMar>
              <w:start w:w="0" w:type="dxa"/>
              <w:end w:w="0" w:type="dxa"/>
            </w:tcMar>
            <w:tcMar>
              <w:start w:w="0" w:type="dxa"/>
              <w:end w:w="0" w:type="dxa"/>
            </w:tcMar>
          </w:tcPr>
          <w:p>
            <w:pPr>
              <w:autoSpaceDN w:val="0"/>
              <w:autoSpaceDE w:val="0"/>
              <w:widowControl/>
              <w:spacing w:line="256" w:lineRule="exact" w:before="184" w:after="0"/>
              <w:ind w:left="0" w:right="0" w:firstLine="0"/>
              <w:jc w:val="center"/>
            </w:pPr>
            <w:r>
              <w:rPr>
                <w:w w:val="97.54531860351562"/>
                <w:rFonts w:ascii="微软雅黑" w:hAnsi="微软雅黑" w:eastAsia="微软雅黑"/>
                <w:b w:val="0"/>
                <w:i w:val="0"/>
                <w:color w:val="333333"/>
                <w:sz w:val="20"/>
              </w:rPr>
              <w:t>。一个预备队，即有至少两种方案凑出一个</w:t>
            </w:r>
          </w:p>
        </w:tc>
        <w:tc>
          <w:tcPr>
            <w:tcW w:type="dxa" w:w="1302"/>
            <w:tcBorders/>
            <w:shd w:fill="ffffff"/>
            <w:tcMar>
              <w:start w:w="0" w:type="dxa"/>
              <w:end w:w="0" w:type="dxa"/>
            </w:tcMar>
          </w:tcPr>
          <w:p>
            <w:pPr>
              <w:autoSpaceDN w:val="0"/>
              <w:autoSpaceDE w:val="0"/>
              <w:widowControl/>
              <w:spacing w:line="256" w:lineRule="exact" w:before="184" w:after="0"/>
              <w:ind w:left="142" w:right="142" w:firstLine="0"/>
              <w:jc w:val="left"/>
            </w:pPr>
            <w:r>
              <w:rPr>
                <w:w w:val="97.54531860351562"/>
                <w:rFonts w:ascii="微软雅黑" w:hAnsi="微软雅黑" w:eastAsia="微软雅黑"/>
                <w:b w:val="0"/>
                <w:i w:val="0"/>
                <w:color w:val="333333"/>
                <w:sz w:val="20"/>
              </w:rPr>
              <w:t>的五个</w:t>
            </w:r>
          </w:p>
        </w:tc>
        <w:tc>
          <w:tcPr>
            <w:tcW w:type="dxa" w:w="202"/>
            <w:vMerge w:val="restart"/>
            <w:tcBorders/>
            <w:shd w:fill="ffffff"/>
            <w:tcMar>
              <w:start w:w="0" w:type="dxa"/>
              <w:end w:w="0" w:type="dxa"/>
            </w:tcMar>
            <w:tcMar>
              <w:start w:w="0" w:type="dxa"/>
              <w:end w:w="0" w:type="dxa"/>
            </w:tcMar>
          </w:tcPr>
          <w:p>
            <w:pPr>
              <w:autoSpaceDN w:val="0"/>
              <w:autoSpaceDE w:val="0"/>
              <w:widowControl/>
              <w:spacing w:line="256" w:lineRule="exact" w:before="184" w:after="0"/>
              <w:ind w:left="0" w:right="0" w:firstLine="0"/>
              <w:jc w:val="center"/>
            </w:pPr>
            <w:r>
              <w:rPr>
                <w:w w:val="97.54531860351562"/>
                <w:rFonts w:ascii="微软雅黑" w:hAnsi="微软雅黑" w:eastAsia="微软雅黑"/>
                <w:b w:val="0"/>
                <w:i w:val="0"/>
                <w:color w:val="333333"/>
                <w:sz w:val="20"/>
              </w:rPr>
              <w:t>记</w:t>
            </w:r>
          </w:p>
        </w:tc>
      </w:tr>
      <w:tr>
        <w:trPr>
          <w:trHeight w:hRule="exact" w:val="374"/>
        </w:trPr>
        <w:tc>
          <w:tcPr>
            <w:tcW w:type="dxa" w:w="914"/>
            <w:gridSpan w:val="2"/>
            <w:tcBorders/>
            <w:shd w:fill="ffffff"/>
            <w:tcMar>
              <w:start w:w="0" w:type="dxa"/>
              <w:end w:w="0" w:type="dxa"/>
            </w:tcMar>
            <w:tcMar>
              <w:start w:w="0" w:type="dxa"/>
              <w:end w:w="0" w:type="dxa"/>
            </w:tcMar>
          </w:tcPr>
          <w:p>
            <w:pPr>
              <w:autoSpaceDN w:val="0"/>
              <w:autoSpaceDE w:val="0"/>
              <w:widowControl/>
              <w:spacing w:line="258" w:lineRule="exact" w:before="18" w:after="0"/>
              <w:ind w:left="0" w:right="0" w:firstLine="0"/>
              <w:jc w:val="left"/>
            </w:pPr>
            <w:r>
              <w:rPr>
                <w:w w:val="97.54531860351562"/>
                <w:rFonts w:ascii="微软雅黑" w:hAnsi="微软雅黑" w:eastAsia="微软雅黑"/>
                <w:b w:val="0"/>
                <w:i w:val="0"/>
                <w:color w:val="333333"/>
                <w:sz w:val="20"/>
              </w:rPr>
              <w:t>作一个</w:t>
            </w:r>
          </w:p>
        </w:tc>
        <w:tc>
          <w:tcPr>
            <w:tcW w:type="dxa" w:w="2322"/>
            <w:tcBorders/>
            <w:shd w:fill="ffffff"/>
            <w:tcMar>
              <w:start w:w="0" w:type="dxa"/>
              <w:end w:w="0" w:type="dxa"/>
            </w:tcMar>
          </w:tcPr>
          <w:p>
            <w:pPr>
              <w:autoSpaceDN w:val="0"/>
              <w:autoSpaceDE w:val="0"/>
              <w:widowControl/>
              <w:spacing w:line="266" w:lineRule="exact" w:before="16" w:after="0"/>
              <w:ind w:left="0" w:right="0" w:firstLine="0"/>
              <w:jc w:val="center"/>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本题目标即求出可能的</w:t>
            </w:r>
          </w:p>
        </w:tc>
        <w:tc>
          <w:tcPr>
            <w:tcW w:type="dxa" w:w="531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66" w:lineRule="exact" w:before="16" w:after="0"/>
              <w:ind w:left="412" w:right="412" w:firstLine="0"/>
              <w:jc w:val="left"/>
            </w:pPr>
            <w:r>
              <w:rPr>
                <w:w w:val="97.54531860351562"/>
                <w:rFonts w:ascii="微软雅黑" w:hAnsi="微软雅黑" w:eastAsia="微软雅黑"/>
                <w:b w:val="0"/>
                <w:i w:val="0"/>
                <w:color w:val="333333"/>
                <w:sz w:val="20"/>
              </w:rPr>
              <w:t>种数</w:t>
            </w:r>
            <w:r>
              <w:rPr>
                <w:w w:val="97.54531860351562"/>
                <w:rFonts w:ascii="OpenSans" w:hAnsi="OpenSans" w:eastAsia="OpenSans"/>
                <w:b w:val="0"/>
                <w:i w:val="0"/>
                <w:color w:val="333333"/>
                <w:sz w:val="20"/>
              </w:rPr>
              <w:t>.</w:t>
            </w:r>
          </w:p>
        </w:tc>
        <w:tc>
          <w:tcPr>
            <w:tcW w:type="dxa" w:w="1540"/>
            <w:vMerge/>
            <w:tcBorders/>
          </w:tcPr>
          <w:p/>
        </w:tc>
      </w:tr>
    </w:tbl>
    <w:p>
      <w:pPr>
        <w:autoSpaceDN w:val="0"/>
        <w:autoSpaceDE w:val="0"/>
        <w:widowControl/>
        <w:spacing w:line="266" w:lineRule="exact" w:before="92" w:after="0"/>
        <w:ind w:left="960" w:right="96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i w:val="0"/>
          <w:color w:val="333333"/>
          <w:sz w:val="20"/>
        </w:rPr>
        <w:t>前提：所有 元向量互不相同</w:t>
      </w:r>
    </w:p>
    <w:p>
      <w:pPr>
        <w:autoSpaceDN w:val="0"/>
        <w:autoSpaceDE w:val="0"/>
        <w:widowControl/>
        <w:spacing w:line="266" w:lineRule="exact" w:before="198" w:after="94"/>
        <w:ind w:left="960" w:right="96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事实上，我们并不容易看出如下性质：</w:t>
      </w:r>
    </w:p>
    <w:tbl>
      <w:tblPr>
        <w:tblW w:type="auto" w:w="0"/>
        <w:tblLayout w:type="fixed"/>
        <w:tblLook w:firstColumn="1" w:firstRow="1" w:lastColumn="0" w:lastRow="0" w:noHBand="0" w:noVBand="1" w:val="04A0"/>
        <w:tblInd w:w="976.0" w:type="dxa"/>
      </w:tblPr>
      <w:tblGrid>
        <w:gridCol w:w="1796"/>
        <w:gridCol w:w="1796"/>
        <w:gridCol w:w="1796"/>
        <w:gridCol w:w="1796"/>
        <w:gridCol w:w="1796"/>
        <w:gridCol w:w="1796"/>
      </w:tblGrid>
      <w:tr>
        <w:trPr>
          <w:trHeight w:hRule="exact" w:val="450"/>
        </w:trPr>
        <w:tc>
          <w:tcPr>
            <w:tcW w:type="dxa" w:w="3438"/>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64" w:lineRule="exact" w:before="92" w:after="0"/>
              <w:ind w:left="0" w:right="0" w:firstLine="0"/>
              <w:jc w:val="left"/>
            </w:pPr>
            <w:r>
              <w:rPr>
                <w:w w:val="97.54531860351562"/>
                <w:rFonts w:ascii="微软雅黑" w:hAnsi="微软雅黑" w:eastAsia="微软雅黑"/>
                <w:b/>
                <w:i w:val="0"/>
                <w:color w:val="333333"/>
                <w:sz w:val="20"/>
              </w:rPr>
              <w:t>引理</w:t>
            </w:r>
            <w:r>
              <w:rPr>
                <w:w w:val="97.54531860351562"/>
                <w:rFonts w:ascii="OpenSans" w:hAnsi="OpenSans" w:eastAsia="OpenSans"/>
                <w:b/>
                <w:i w:val="0"/>
                <w:color w:val="333333"/>
                <w:sz w:val="20"/>
              </w:rPr>
              <w:t>1:</w:t>
            </w:r>
            <w:r>
              <w:rPr>
                <w:w w:val="97.54531860351562"/>
                <w:rFonts w:ascii="微软雅黑" w:hAnsi="微软雅黑" w:eastAsia="微软雅黑"/>
                <w:b/>
                <w:i w:val="0"/>
                <w:color w:val="333333"/>
                <w:sz w:val="20"/>
              </w:rPr>
              <w:t>若五个 元向量能够构成一个</w:t>
            </w:r>
          </w:p>
        </w:tc>
        <w:tc>
          <w:tcPr>
            <w:tcW w:type="dxa" w:w="5862"/>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64" w:lineRule="exact" w:before="92" w:after="0"/>
              <w:ind w:left="46" w:right="46" w:firstLine="0"/>
              <w:jc w:val="left"/>
            </w:pPr>
            <w:r>
              <w:rPr>
                <w:w w:val="97.54531860351562"/>
                <w:rFonts w:ascii="OpenSans" w:hAnsi="OpenSans" w:eastAsia="OpenSans"/>
                <w:b/>
                <w:i w:val="0"/>
                <w:color w:val="333333"/>
                <w:sz w:val="20"/>
              </w:rPr>
              <w:t>,</w:t>
            </w:r>
            <w:r>
              <w:rPr>
                <w:w w:val="97.54531860351562"/>
                <w:rFonts w:ascii="微软雅黑" w:hAnsi="微软雅黑" w:eastAsia="微软雅黑"/>
                <w:b/>
                <w:i w:val="0"/>
                <w:color w:val="333333"/>
                <w:sz w:val="20"/>
              </w:rPr>
              <w:t>那其中能且仅能构出两个</w:t>
            </w:r>
          </w:p>
        </w:tc>
      </w:tr>
      <w:tr>
        <w:trPr>
          <w:trHeight w:hRule="exact" w:val="456"/>
        </w:trPr>
        <w:tc>
          <w:tcPr>
            <w:tcW w:type="dxa" w:w="1072"/>
            <w:tcBorders/>
            <w:shd w:fill="ffffff"/>
            <w:tcMar>
              <w:start w:w="0" w:type="dxa"/>
              <w:end w:w="0" w:type="dxa"/>
            </w:tcMar>
          </w:tcPr>
          <w:p>
            <w:pPr>
              <w:autoSpaceDN w:val="0"/>
              <w:autoSpaceDE w:val="0"/>
              <w:widowControl/>
              <w:spacing w:line="266" w:lineRule="exact" w:before="92" w:after="0"/>
              <w:ind w:left="0" w:right="0" w:firstLine="0"/>
              <w:jc w:val="left"/>
            </w:pPr>
            <w:r>
              <w:rPr>
                <w:w w:val="97.54531860351562"/>
                <w:rFonts w:ascii="微软雅黑" w:hAnsi="微软雅黑" w:eastAsia="微软雅黑"/>
                <w:b/>
                <w:i w:val="0"/>
                <w:color w:val="333333"/>
                <w:sz w:val="20"/>
              </w:rPr>
              <w:t>引理</w:t>
            </w:r>
            <w:r>
              <w:rPr>
                <w:w w:val="97.54531860351562"/>
                <w:rFonts w:ascii="OpenSans" w:hAnsi="OpenSans" w:eastAsia="OpenSans"/>
                <w:b/>
                <w:i w:val="0"/>
                <w:color w:val="333333"/>
                <w:sz w:val="20"/>
              </w:rPr>
              <w:t>2:</w:t>
            </w:r>
            <w:r>
              <w:rPr>
                <w:w w:val="97.54531860351562"/>
                <w:rFonts w:ascii="微软雅黑" w:hAnsi="微软雅黑" w:eastAsia="微软雅黑"/>
                <w:b/>
                <w:i w:val="0"/>
                <w:color w:val="333333"/>
                <w:sz w:val="20"/>
              </w:rPr>
              <w:t>若一</w:t>
            </w:r>
          </w:p>
        </w:tc>
        <w:tc>
          <w:tcPr>
            <w:tcW w:type="dxa" w:w="8228"/>
            <w:gridSpan w:val="5"/>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92" w:after="0"/>
              <w:ind w:left="142" w:right="142" w:firstLine="0"/>
              <w:jc w:val="left"/>
            </w:pPr>
            <w:r>
              <w:rPr>
                <w:w w:val="97.54531860351562"/>
                <w:rFonts w:ascii="微软雅黑" w:hAnsi="微软雅黑" w:eastAsia="微软雅黑"/>
                <w:b/>
                <w:i w:val="0"/>
                <w:color w:val="333333"/>
                <w:sz w:val="20"/>
              </w:rPr>
              <w:t>中两元素确定，则第三元素唯一确定，且不与确定的两个向量中任意一个相等</w:t>
            </w:r>
            <w:r>
              <w:rPr>
                <w:w w:val="97.54531860351562"/>
                <w:rFonts w:ascii="OpenSans" w:hAnsi="OpenSans" w:eastAsia="OpenSans"/>
                <w:b/>
                <w:i w:val="0"/>
                <w:color w:val="333333"/>
                <w:sz w:val="20"/>
              </w:rPr>
              <w:t>.</w:t>
            </w:r>
          </w:p>
        </w:tc>
      </w:tr>
      <w:tr>
        <w:trPr>
          <w:trHeight w:hRule="exact" w:val="384"/>
        </w:trPr>
        <w:tc>
          <w:tcPr>
            <w:tcW w:type="dxa" w:w="2298"/>
            <w:gridSpan w:val="2"/>
            <w:tcBorders/>
            <w:shd w:fill="ffffff"/>
            <w:tcMar>
              <w:start w:w="0" w:type="dxa"/>
              <w:end w:w="0" w:type="dxa"/>
            </w:tcMar>
            <w:tcMar>
              <w:start w:w="0" w:type="dxa"/>
              <w:end w:w="0" w:type="dxa"/>
            </w:tcMar>
          </w:tcPr>
          <w:p>
            <w:pPr>
              <w:autoSpaceDN w:val="0"/>
              <w:autoSpaceDE w:val="0"/>
              <w:widowControl/>
              <w:spacing w:line="266" w:lineRule="exact" w:before="100"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先证明引理</w:t>
            </w:r>
            <w:r>
              <w:rPr>
                <w:w w:val="97.54531860351562"/>
                <w:rFonts w:ascii="OpenSans" w:hAnsi="OpenSans" w:eastAsia="OpenSans"/>
                <w:b w:val="0"/>
                <w:i w:val="0"/>
                <w:color w:val="333333"/>
                <w:sz w:val="20"/>
              </w:rPr>
              <w:t>2.</w:t>
            </w:r>
            <w:r>
              <w:rPr>
                <w:w w:val="97.54531860351562"/>
                <w:rFonts w:ascii="微软雅黑" w:hAnsi="微软雅黑" w:eastAsia="微软雅黑"/>
                <w:b w:val="0"/>
                <w:i w:val="0"/>
                <w:color w:val="333333"/>
                <w:sz w:val="20"/>
              </w:rPr>
              <w:t>由于构成</w:t>
            </w:r>
          </w:p>
        </w:tc>
        <w:tc>
          <w:tcPr>
            <w:tcW w:type="dxa" w:w="7002"/>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8" w:lineRule="exact" w:before="102" w:after="0"/>
              <w:ind w:left="142" w:right="142" w:firstLine="0"/>
              <w:jc w:val="left"/>
            </w:pPr>
            <w:r>
              <w:rPr>
                <w:w w:val="97.54531860351562"/>
                <w:rFonts w:ascii="微软雅黑" w:hAnsi="微软雅黑" w:eastAsia="微软雅黑"/>
                <w:b w:val="0"/>
                <w:i w:val="0"/>
                <w:color w:val="333333"/>
                <w:sz w:val="20"/>
              </w:rPr>
              <w:t>的条件是三个 元向量每一位都相同或互不相同，故对于每一位而言，仅有</w:t>
            </w:r>
          </w:p>
        </w:tc>
      </w:tr>
      <w:tr>
        <w:trPr>
          <w:trHeight w:hRule="exact" w:val="374"/>
        </w:trPr>
        <w:tc>
          <w:tcPr>
            <w:tcW w:type="dxa" w:w="2298"/>
            <w:gridSpan w:val="2"/>
            <w:tcBorders/>
            <w:shd w:fill="ffffff"/>
            <w:tcMar>
              <w:start w:w="0" w:type="dxa"/>
              <w:end w:w="0" w:type="dxa"/>
            </w:tcMar>
            <w:tcMar>
              <w:start w:w="0" w:type="dxa"/>
              <w:end w:w="0" w:type="dxa"/>
            </w:tcMar>
          </w:tcPr>
          <w:p>
            <w:pPr>
              <w:autoSpaceDN w:val="0"/>
              <w:autoSpaceDE w:val="0"/>
              <w:widowControl/>
              <w:spacing w:line="142" w:lineRule="exact" w:before="98" w:after="0"/>
              <w:ind w:left="594" w:right="594" w:firstLine="0"/>
              <w:jc w:val="right"/>
            </w:pPr>
            <w:r>
              <w:rPr>
                <w:w w:val="101.38074329921179"/>
                <w:rFonts w:ascii="宋体" w:hAnsi="宋体" w:eastAsia="宋体"/>
                <w:b w:val="0"/>
                <w:i w:val="0"/>
                <w:color w:val="333333"/>
                <w:sz w:val="14"/>
              </w:rPr>
              <w:t>，</w:t>
            </w:r>
          </w:p>
        </w:tc>
        <w:tc>
          <w:tcPr>
            <w:tcW w:type="dxa" w:w="3078"/>
            <w:gridSpan w:val="2"/>
            <w:tcBorders/>
            <w:shd w:fill="ffffff"/>
            <w:tcMar>
              <w:start w:w="0" w:type="dxa"/>
              <w:end w:w="0" w:type="dxa"/>
            </w:tcMar>
            <w:tcMar>
              <w:start w:w="0" w:type="dxa"/>
              <w:end w:w="0" w:type="dxa"/>
            </w:tcMar>
          </w:tcPr>
          <w:p>
            <w:pPr>
              <w:autoSpaceDN w:val="0"/>
              <w:autoSpaceDE w:val="0"/>
              <w:widowControl/>
              <w:spacing w:line="258" w:lineRule="exact" w:before="18" w:after="0"/>
              <w:ind w:left="502" w:right="502" w:firstLine="0"/>
              <w:jc w:val="right"/>
            </w:pPr>
            <w:r>
              <w:rPr>
                <w:w w:val="97.54531860351562"/>
                <w:rFonts w:ascii="微软雅黑" w:hAnsi="微软雅黑" w:eastAsia="微软雅黑"/>
                <w:b w:val="0"/>
                <w:i w:val="0"/>
                <w:color w:val="333333"/>
                <w:sz w:val="20"/>
              </w:rPr>
              <w:t>四种，对应的和为</w:t>
            </w:r>
          </w:p>
        </w:tc>
        <w:tc>
          <w:tcPr>
            <w:tcW w:type="dxa" w:w="3924"/>
            <w:gridSpan w:val="2"/>
            <w:tcBorders/>
            <w:shd w:fill="ffffff"/>
            <w:tcMar>
              <w:start w:w="0" w:type="dxa"/>
              <w:end w:w="0" w:type="dxa"/>
            </w:tcMar>
            <w:tcMar>
              <w:start w:w="0" w:type="dxa"/>
              <w:end w:w="0" w:type="dxa"/>
            </w:tcMar>
          </w:tcPr>
          <w:p>
            <w:pPr>
              <w:autoSpaceDN w:val="0"/>
              <w:autoSpaceDE w:val="0"/>
              <w:widowControl/>
              <w:spacing w:line="266" w:lineRule="exact" w:before="16" w:after="0"/>
              <w:ind w:left="18" w:right="18" w:firstLine="0"/>
              <w:jc w:val="lef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下面讨论选定 个确定第三个的情况：</w:t>
            </w:r>
          </w:p>
        </w:tc>
      </w:tr>
      <w:tr>
        <w:trPr>
          <w:trHeight w:hRule="exact" w:val="376"/>
        </w:trPr>
        <w:tc>
          <w:tcPr>
            <w:tcW w:type="dxa" w:w="2298"/>
            <w:gridSpan w:val="2"/>
            <w:tcBorders/>
            <w:shd w:fill="ffffff"/>
            <w:tcMar>
              <w:start w:w="0" w:type="dxa"/>
              <w:end w:w="0" w:type="dxa"/>
            </w:tcMar>
            <w:tcMar>
              <w:start w:w="0" w:type="dxa"/>
              <w:end w:w="0" w:type="dxa"/>
            </w:tcMar>
          </w:tcPr>
          <w:p>
            <w:pPr>
              <w:autoSpaceDN w:val="0"/>
              <w:autoSpaceDE w:val="0"/>
              <w:widowControl/>
              <w:spacing w:line="266" w:lineRule="exact" w:before="92"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选定 个向量，第</w:t>
            </w:r>
          </w:p>
        </w:tc>
        <w:tc>
          <w:tcPr>
            <w:tcW w:type="dxa" w:w="3078"/>
            <w:gridSpan w:val="2"/>
            <w:tcBorders/>
            <w:shd w:fill="ffffff"/>
            <w:tcMar>
              <w:start w:w="0" w:type="dxa"/>
              <w:end w:w="0" w:type="dxa"/>
            </w:tcMar>
            <w:tcMar>
              <w:start w:w="0" w:type="dxa"/>
              <w:end w:w="0" w:type="dxa"/>
            </w:tcMar>
          </w:tcPr>
          <w:p>
            <w:pPr>
              <w:autoSpaceDN w:val="0"/>
              <w:autoSpaceDE w:val="0"/>
              <w:widowControl/>
              <w:spacing w:line="258" w:lineRule="exact" w:before="94" w:after="0"/>
              <w:ind w:left="140" w:right="140" w:firstLine="0"/>
              <w:jc w:val="left"/>
            </w:pPr>
            <w:r>
              <w:rPr>
                <w:w w:val="97.54531860351562"/>
                <w:rFonts w:ascii="微软雅黑" w:hAnsi="微软雅黑" w:eastAsia="微软雅黑"/>
                <w:b w:val="0"/>
                <w:i w:val="0"/>
                <w:color w:val="333333"/>
                <w:sz w:val="20"/>
              </w:rPr>
              <w:t>位有以下情况：</w:t>
            </w:r>
          </w:p>
        </w:tc>
        <w:tc>
          <w:tcPr>
            <w:tcW w:type="dxa" w:w="3924"/>
            <w:gridSpan w:val="2"/>
            <w:tcBorders/>
            <w:shd w:fill="ffffff"/>
            <w:tcMar>
              <w:start w:w="0" w:type="dxa"/>
              <w:end w:w="0" w:type="dxa"/>
            </w:tcMar>
            <w:tcMar>
              <w:start w:w="0" w:type="dxa"/>
              <w:end w:w="0" w:type="dxa"/>
            </w:tcMar>
          </w:tcPr>
          <w:p>
            <w:pPr>
              <w:autoSpaceDN w:val="0"/>
              <w:autoSpaceDE w:val="0"/>
              <w:widowControl/>
              <w:spacing w:line="258" w:lineRule="exact" w:before="94" w:after="0"/>
              <w:ind w:left="638" w:right="638" w:firstLine="0"/>
              <w:jc w:val="right"/>
            </w:pPr>
            <w:r>
              <w:rPr>
                <w:w w:val="97.54531860351562"/>
                <w:rFonts w:ascii="微软雅黑" w:hAnsi="微软雅黑" w:eastAsia="微软雅黑"/>
                <w:b w:val="0"/>
                <w:i w:val="0"/>
                <w:color w:val="333333"/>
                <w:sz w:val="20"/>
              </w:rPr>
              <w:t>，对应的和依次为</w:t>
            </w:r>
          </w:p>
        </w:tc>
      </w:tr>
      <w:tr>
        <w:trPr>
          <w:trHeight w:hRule="exact" w:val="300"/>
        </w:trPr>
        <w:tc>
          <w:tcPr>
            <w:tcW w:type="dxa" w:w="3438"/>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64" w:lineRule="exact" w:before="18" w:after="0"/>
              <w:ind w:left="46" w:right="46"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所需第三向量第 位依次为</w:t>
            </w:r>
          </w:p>
        </w:tc>
        <w:tc>
          <w:tcPr>
            <w:tcW w:type="dxa" w:w="1938"/>
            <w:tcBorders/>
            <w:shd w:fill="ffffff"/>
            <w:tcMar>
              <w:start w:w="0" w:type="dxa"/>
              <w:end w:w="0" w:type="dxa"/>
            </w:tcMar>
          </w:tcPr>
          <w:p>
            <w:pPr>
              <w:autoSpaceDN w:val="0"/>
              <w:autoSpaceDE w:val="0"/>
              <w:widowControl/>
              <w:spacing w:line="264" w:lineRule="exact" w:before="18" w:after="0"/>
              <w:ind w:left="16" w:right="16"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（注意到</w:t>
            </w:r>
          </w:p>
        </w:tc>
        <w:tc>
          <w:tcPr>
            <w:tcW w:type="dxa" w:w="980"/>
            <w:tcBorders/>
            <w:shd w:fill="ffffff"/>
            <w:tcMar>
              <w:start w:w="0" w:type="dxa"/>
              <w:end w:w="0" w:type="dxa"/>
            </w:tcMar>
          </w:tcPr>
          <w:p>
            <w:pPr>
              <w:autoSpaceDN w:val="0"/>
              <w:autoSpaceDE w:val="0"/>
              <w:widowControl/>
              <w:spacing w:line="256" w:lineRule="exact" w:before="20" w:after="0"/>
              <w:ind w:left="266" w:right="266" w:firstLine="0"/>
              <w:jc w:val="right"/>
            </w:pPr>
            <w:r>
              <w:rPr>
                <w:w w:val="97.54531860351562"/>
                <w:rFonts w:ascii="微软雅黑" w:hAnsi="微软雅黑" w:eastAsia="微软雅黑"/>
                <w:b w:val="0"/>
                <w:i w:val="0"/>
                <w:color w:val="333333"/>
                <w:sz w:val="20"/>
              </w:rPr>
              <w:t>和</w:t>
            </w:r>
          </w:p>
        </w:tc>
        <w:tc>
          <w:tcPr>
            <w:tcW w:type="dxa" w:w="2944"/>
            <w:tcBorders/>
            <w:shd w:fill="ffffff"/>
            <w:tcMar>
              <w:start w:w="0" w:type="dxa"/>
              <w:end w:w="0" w:type="dxa"/>
            </w:tcMar>
          </w:tcPr>
          <w:p>
            <w:pPr>
              <w:autoSpaceDN w:val="0"/>
              <w:autoSpaceDE w:val="0"/>
              <w:widowControl/>
              <w:spacing w:line="256" w:lineRule="exact" w:before="20" w:after="0"/>
              <w:ind w:left="266" w:right="266" w:firstLine="0"/>
              <w:jc w:val="left"/>
            </w:pPr>
            <w:r>
              <w:rPr>
                <w:w w:val="97.54531860351562"/>
                <w:rFonts w:ascii="微软雅黑" w:hAnsi="微软雅黑" w:eastAsia="微软雅黑"/>
                <w:b w:val="0"/>
                <w:i w:val="0"/>
                <w:color w:val="333333"/>
                <w:sz w:val="20"/>
              </w:rPr>
              <w:t>的和以及所需数字均相</w:t>
            </w:r>
          </w:p>
        </w:tc>
      </w:tr>
    </w:tbl>
    <w:p>
      <w:pPr>
        <w:autoSpaceDN w:val="0"/>
        <w:autoSpaceDE w:val="0"/>
        <w:widowControl/>
        <w:spacing w:line="264" w:lineRule="exact" w:before="18" w:after="0"/>
        <w:ind w:left="0" w:right="0" w:firstLine="0"/>
        <w:jc w:val="center"/>
      </w:pPr>
      <w:r>
        <w:rPr>
          <w:w w:val="97.54531860351562"/>
          <w:rFonts w:ascii="微软雅黑" w:hAnsi="微软雅黑" w:eastAsia="微软雅黑"/>
          <w:b w:val="0"/>
          <w:i w:val="0"/>
          <w:color w:val="333333"/>
          <w:sz w:val="20"/>
        </w:rPr>
        <w:t>同，但不会影响引理</w:t>
      </w:r>
      <w:r>
        <w:rPr>
          <w:w w:val="97.54531860351562"/>
          <w:rFonts w:ascii="OpenSans" w:hAnsi="OpenSans" w:eastAsia="OpenSans"/>
          <w:b w:val="0"/>
          <w:i w:val="0"/>
          <w:color w:val="333333"/>
          <w:sz w:val="20"/>
        </w:rPr>
        <w:t>2</w:t>
      </w:r>
      <w:r>
        <w:rPr>
          <w:w w:val="97.54531860351562"/>
          <w:rFonts w:ascii="微软雅黑" w:hAnsi="微软雅黑" w:eastAsia="微软雅黑"/>
          <w:b w:val="0"/>
          <w:i w:val="0"/>
          <w:color w:val="333333"/>
          <w:sz w:val="20"/>
        </w:rPr>
        <w:t>的合理性</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w:t>
      </w: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由于选定两个向量后，每一位的和确定，因此所需第三向量的每一位</w:t>
      </w:r>
    </w:p>
    <w:p>
      <w:pPr>
        <w:autoSpaceDN w:val="0"/>
        <w:autoSpaceDE w:val="0"/>
        <w:widowControl/>
        <w:spacing w:line="264" w:lineRule="exact" w:before="36" w:after="0"/>
        <w:ind w:left="960" w:right="960" w:firstLine="0"/>
        <w:jc w:val="left"/>
      </w:pPr>
      <w:r>
        <w:rPr>
          <w:w w:val="97.54531860351562"/>
          <w:rFonts w:ascii="微软雅黑" w:hAnsi="微软雅黑" w:eastAsia="微软雅黑"/>
          <w:b w:val="0"/>
          <w:i w:val="0"/>
          <w:color w:val="333333"/>
          <w:sz w:val="20"/>
        </w:rPr>
        <w:t>也确定，又由于所有向量不重复，故引理</w:t>
      </w:r>
      <w:r>
        <w:rPr>
          <w:w w:val="97.54531860351562"/>
          <w:rFonts w:ascii="OpenSans" w:hAnsi="OpenSans" w:eastAsia="OpenSans"/>
          <w:b w:val="0"/>
          <w:i w:val="0"/>
          <w:color w:val="333333"/>
          <w:sz w:val="20"/>
        </w:rPr>
        <w:t>2</w:t>
      </w:r>
      <w:r>
        <w:rPr>
          <w:w w:val="97.54531860351562"/>
          <w:rFonts w:ascii="微软雅黑" w:hAnsi="微软雅黑" w:eastAsia="微软雅黑"/>
          <w:b w:val="0"/>
          <w:i w:val="0"/>
          <w:color w:val="333333"/>
          <w:sz w:val="20"/>
        </w:rPr>
        <w:t>前半部分得证</w:t>
      </w:r>
      <w:r>
        <w:rPr>
          <w:w w:val="97.54531860351562"/>
          <w:rFonts w:ascii="OpenSans" w:hAnsi="OpenSans" w:eastAsia="OpenSans"/>
          <w:b w:val="0"/>
          <w:i w:val="0"/>
          <w:color w:val="333333"/>
          <w:sz w:val="20"/>
        </w:rPr>
        <w:t>.</w:t>
      </w:r>
    </w:p>
    <w:p>
      <w:pPr>
        <w:autoSpaceDN w:val="0"/>
        <w:autoSpaceDE w:val="0"/>
        <w:widowControl/>
        <w:spacing w:line="266" w:lineRule="exact" w:before="186" w:after="100"/>
        <w:ind w:left="960" w:right="96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后半部分比较显然</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故引理</w:t>
      </w:r>
      <w:r>
        <w:rPr>
          <w:w w:val="97.54531860351562"/>
          <w:rFonts w:ascii="OpenSans" w:hAnsi="OpenSans" w:eastAsia="OpenSans"/>
          <w:b w:val="0"/>
          <w:i w:val="0"/>
          <w:color w:val="333333"/>
          <w:sz w:val="20"/>
        </w:rPr>
        <w:t>2</w:t>
      </w:r>
      <w:r>
        <w:rPr>
          <w:w w:val="97.54531860351562"/>
          <w:rFonts w:ascii="微软雅黑" w:hAnsi="微软雅黑" w:eastAsia="微软雅黑"/>
          <w:b w:val="0"/>
          <w:i w:val="0"/>
          <w:color w:val="333333"/>
          <w:sz w:val="20"/>
        </w:rPr>
        <w:t>完整得证。</w:t>
      </w:r>
    </w:p>
    <w:tbl>
      <w:tblPr>
        <w:tblW w:type="auto" w:w="0"/>
        <w:tblLayout w:type="fixed"/>
        <w:tblLook w:firstColumn="1" w:firstRow="1" w:lastColumn="0" w:lastRow="0" w:noHBand="0" w:noVBand="1" w:val="04A0"/>
        <w:tblInd w:w="976.0" w:type="dxa"/>
      </w:tblPr>
      <w:tblGrid>
        <w:gridCol w:w="2695"/>
        <w:gridCol w:w="2695"/>
        <w:gridCol w:w="2695"/>
        <w:gridCol w:w="2695"/>
      </w:tblGrid>
      <w:tr>
        <w:trPr>
          <w:trHeight w:hRule="exact" w:val="380"/>
        </w:trPr>
        <w:tc>
          <w:tcPr>
            <w:tcW w:type="dxa" w:w="4608"/>
            <w:tcBorders/>
            <w:shd w:fill="ffffff"/>
            <w:tcMar>
              <w:start w:w="0" w:type="dxa"/>
              <w:end w:w="0" w:type="dxa"/>
            </w:tcMar>
          </w:tcPr>
          <w:p>
            <w:pPr>
              <w:autoSpaceDN w:val="0"/>
              <w:autoSpaceDE w:val="0"/>
              <w:widowControl/>
              <w:spacing w:line="266" w:lineRule="exact" w:before="98"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在引理</w:t>
            </w:r>
            <w:r>
              <w:rPr>
                <w:w w:val="97.54531860351562"/>
                <w:rFonts w:ascii="OpenSans" w:hAnsi="OpenSans" w:eastAsia="OpenSans"/>
                <w:b w:val="0"/>
                <w:i w:val="0"/>
                <w:color w:val="333333"/>
                <w:sz w:val="20"/>
              </w:rPr>
              <w:t>2</w:t>
            </w:r>
            <w:r>
              <w:rPr>
                <w:w w:val="97.54531860351562"/>
                <w:rFonts w:ascii="微软雅黑" w:hAnsi="微软雅黑" w:eastAsia="微软雅黑"/>
                <w:b w:val="0"/>
                <w:i w:val="0"/>
                <w:color w:val="333333"/>
                <w:sz w:val="20"/>
              </w:rPr>
              <w:t>的基础上，我们接着证明引理</w:t>
            </w:r>
            <w:r>
              <w:rPr>
                <w:w w:val="97.54531860351562"/>
                <w:rFonts w:ascii="OpenSans" w:hAnsi="OpenSans" w:eastAsia="OpenSans"/>
                <w:b w:val="0"/>
                <w:i w:val="0"/>
                <w:color w:val="333333"/>
                <w:sz w:val="20"/>
              </w:rPr>
              <w:t>1.</w:t>
            </w:r>
            <w:r>
              <w:rPr>
                <w:w w:val="97.54531860351562"/>
                <w:rFonts w:ascii="微软雅黑" w:hAnsi="微软雅黑" w:eastAsia="微软雅黑"/>
                <w:b w:val="0"/>
                <w:i w:val="0"/>
                <w:color w:val="333333"/>
                <w:sz w:val="20"/>
              </w:rPr>
              <w:t>假设一个</w:t>
            </w:r>
          </w:p>
        </w:tc>
        <w:tc>
          <w:tcPr>
            <w:tcW w:type="dxa" w:w="2258"/>
            <w:tcBorders/>
            <w:shd w:fill="ffffff"/>
            <w:tcMar>
              <w:start w:w="0" w:type="dxa"/>
              <w:end w:w="0" w:type="dxa"/>
            </w:tcMar>
          </w:tcPr>
          <w:p>
            <w:pPr>
              <w:autoSpaceDN w:val="0"/>
              <w:autoSpaceDE w:val="0"/>
              <w:widowControl/>
              <w:spacing w:line="258" w:lineRule="exact" w:before="100" w:after="0"/>
              <w:ind w:left="244" w:right="244" w:firstLine="0"/>
              <w:jc w:val="left"/>
            </w:pPr>
            <w:r>
              <w:rPr>
                <w:w w:val="97.54531860351562"/>
                <w:rFonts w:ascii="微软雅黑" w:hAnsi="微软雅黑" w:eastAsia="微软雅黑"/>
                <w:b w:val="0"/>
                <w:i w:val="0"/>
                <w:color w:val="333333"/>
                <w:sz w:val="20"/>
              </w:rPr>
              <w:t>中五个向量分别为</w:t>
            </w:r>
          </w:p>
        </w:tc>
        <w:tc>
          <w:tcPr>
            <w:tcW w:type="dxa" w:w="1422"/>
            <w:tcBorders/>
            <w:shd w:fill="ffffff"/>
            <w:tcMar>
              <w:start w:w="0" w:type="dxa"/>
              <w:end w:w="0" w:type="dxa"/>
            </w:tcMar>
          </w:tcPr>
          <w:p>
            <w:pPr>
              <w:autoSpaceDN w:val="0"/>
              <w:autoSpaceDE w:val="0"/>
              <w:widowControl/>
              <w:spacing w:line="266" w:lineRule="exact" w:before="98" w:after="0"/>
              <w:ind w:left="140" w:right="140"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由于两个</w:t>
            </w:r>
          </w:p>
        </w:tc>
        <w:tc>
          <w:tcPr>
            <w:tcW w:type="dxa" w:w="1024"/>
            <w:tcBorders/>
            <w:shd w:fill="ffffff"/>
            <w:tcMar>
              <w:start w:w="0" w:type="dxa"/>
              <w:end w:w="0" w:type="dxa"/>
            </w:tcMar>
          </w:tcPr>
          <w:p>
            <w:pPr>
              <w:autoSpaceDN w:val="0"/>
              <w:autoSpaceDE w:val="0"/>
              <w:widowControl/>
              <w:spacing w:line="258" w:lineRule="exact" w:before="100" w:after="0"/>
              <w:ind w:left="142" w:right="142" w:firstLine="0"/>
              <w:jc w:val="left"/>
            </w:pPr>
            <w:r>
              <w:rPr>
                <w:w w:val="97.54531860351562"/>
                <w:rFonts w:ascii="微软雅黑" w:hAnsi="微软雅黑" w:eastAsia="微软雅黑"/>
                <w:b w:val="0"/>
                <w:i w:val="0"/>
                <w:color w:val="333333"/>
                <w:sz w:val="20"/>
              </w:rPr>
              <w:t>至少</w:t>
            </w:r>
          </w:p>
        </w:tc>
      </w:tr>
    </w:tbl>
    <w:p>
      <w:pPr>
        <w:autoSpaceDN w:val="0"/>
        <w:autoSpaceDE w:val="0"/>
        <w:widowControl/>
        <w:spacing w:line="266" w:lineRule="exact" w:before="18" w:after="0"/>
        <w:ind w:left="960" w:right="960" w:firstLine="0"/>
        <w:jc w:val="left"/>
      </w:pPr>
      <w:r>
        <w:rPr>
          <w:w w:val="97.54531860351562"/>
          <w:rFonts w:ascii="微软雅黑" w:hAnsi="微软雅黑" w:eastAsia="微软雅黑"/>
          <w:b w:val="0"/>
          <w:i w:val="0"/>
          <w:color w:val="333333"/>
          <w:sz w:val="20"/>
        </w:rPr>
        <w:t>涉及到 个向量，由于鸽巢原理，至少有一个向量被共享</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因此引理</w:t>
      </w:r>
      <w:r>
        <w:rPr>
          <w:w w:val="97.54531860351562"/>
          <w:rFonts w:ascii="OpenSans" w:hAnsi="OpenSans" w:eastAsia="OpenSans"/>
          <w:b w:val="0"/>
          <w:i w:val="0"/>
          <w:color w:val="333333"/>
          <w:sz w:val="20"/>
        </w:rPr>
        <w:t>1</w:t>
      </w:r>
      <w:r>
        <w:rPr>
          <w:w w:val="97.54531860351562"/>
          <w:rFonts w:ascii="微软雅黑" w:hAnsi="微软雅黑" w:eastAsia="微软雅黑"/>
          <w:b w:val="0"/>
          <w:i w:val="0"/>
          <w:color w:val="333333"/>
          <w:sz w:val="20"/>
        </w:rPr>
        <w:t>转化为有且仅有一个向量被共享</w:t>
      </w: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只</w:t>
      </w:r>
    </w:p>
    <w:p>
      <w:pPr>
        <w:autoSpaceDN w:val="0"/>
        <w:autoSpaceDE w:val="0"/>
        <w:widowControl/>
        <w:spacing w:line="264" w:lineRule="exact" w:before="36" w:after="92"/>
        <w:ind w:left="960" w:right="960" w:firstLine="0"/>
        <w:jc w:val="left"/>
      </w:pPr>
      <w:r>
        <w:rPr>
          <w:w w:val="97.54531860351562"/>
          <w:rFonts w:ascii="微软雅黑" w:hAnsi="微软雅黑" w:eastAsia="微软雅黑"/>
          <w:b w:val="0"/>
          <w:i w:val="0"/>
          <w:color w:val="333333"/>
          <w:sz w:val="20"/>
        </w:rPr>
        <w:t>需排除有两个向量被共享的情况即可</w:t>
      </w:r>
      <w:r>
        <w:rPr>
          <w:w w:val="97.54531860351562"/>
          <w:rFonts w:ascii="OpenSans" w:hAnsi="OpenSans" w:eastAsia="OpenSans"/>
          <w:b w:val="0"/>
          <w:i w:val="0"/>
          <w:color w:val="333333"/>
          <w:sz w:val="20"/>
        </w:rPr>
        <w:t>.</w:t>
      </w:r>
    </w:p>
    <w:tbl>
      <w:tblPr>
        <w:tblW w:type="auto" w:w="0"/>
        <w:tblLayout w:type="fixed"/>
        <w:tblLook w:firstColumn="1" w:firstRow="1" w:lastColumn="0" w:lastRow="0" w:noHBand="0" w:noVBand="1" w:val="04A0"/>
        <w:tblInd w:w="976.0" w:type="dxa"/>
      </w:tblPr>
      <w:tblGrid>
        <w:gridCol w:w="1796"/>
        <w:gridCol w:w="1796"/>
        <w:gridCol w:w="1796"/>
        <w:gridCol w:w="1796"/>
        <w:gridCol w:w="1796"/>
        <w:gridCol w:w="1796"/>
      </w:tblGrid>
      <w:tr>
        <w:trPr>
          <w:trHeight w:hRule="exact" w:val="376"/>
        </w:trPr>
        <w:tc>
          <w:tcPr>
            <w:tcW w:type="dxa" w:w="586"/>
            <w:tcBorders/>
            <w:shd w:fill="ffffff"/>
            <w:tcMar>
              <w:start w:w="0" w:type="dxa"/>
              <w:end w:w="0" w:type="dxa"/>
            </w:tcMar>
          </w:tcPr>
          <w:p>
            <w:pPr>
              <w:autoSpaceDN w:val="0"/>
              <w:autoSpaceDE w:val="0"/>
              <w:widowControl/>
              <w:spacing w:line="264" w:lineRule="exact" w:before="94"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若</w:t>
            </w:r>
          </w:p>
        </w:tc>
        <w:tc>
          <w:tcPr>
            <w:tcW w:type="dxa" w:w="1876"/>
            <w:tcBorders/>
            <w:shd w:fill="ffffff"/>
            <w:tcMar>
              <w:start w:w="0" w:type="dxa"/>
              <w:end w:w="0" w:type="dxa"/>
            </w:tcMar>
          </w:tcPr>
          <w:p>
            <w:pPr>
              <w:autoSpaceDN w:val="0"/>
              <w:autoSpaceDE w:val="0"/>
              <w:widowControl/>
              <w:spacing w:line="256" w:lineRule="exact" w:before="96" w:after="0"/>
              <w:ind w:left="152" w:right="152" w:firstLine="0"/>
              <w:jc w:val="left"/>
            </w:pPr>
            <w:r>
              <w:rPr>
                <w:w w:val="97.54531860351562"/>
                <w:rFonts w:ascii="微软雅黑" w:hAnsi="微软雅黑" w:eastAsia="微软雅黑"/>
                <w:b w:val="0"/>
                <w:i w:val="0"/>
                <w:color w:val="333333"/>
                <w:sz w:val="20"/>
              </w:rPr>
              <w:t>被共享，那假设</w:t>
            </w:r>
          </w:p>
        </w:tc>
        <w:tc>
          <w:tcPr>
            <w:tcW w:type="dxa" w:w="920"/>
            <w:tcBorders/>
            <w:shd w:fill="ffffff"/>
            <w:tcMar>
              <w:start w:w="0" w:type="dxa"/>
              <w:end w:w="0" w:type="dxa"/>
            </w:tcMar>
          </w:tcPr>
          <w:p>
            <w:pPr>
              <w:autoSpaceDN w:val="0"/>
              <w:autoSpaceDE w:val="0"/>
              <w:widowControl/>
              <w:spacing w:line="256" w:lineRule="exact" w:before="96" w:after="0"/>
              <w:ind w:left="0" w:right="0" w:firstLine="0"/>
              <w:jc w:val="center"/>
            </w:pPr>
            <w:r>
              <w:rPr>
                <w:w w:val="97.54531860351562"/>
                <w:rFonts w:ascii="微软雅黑" w:hAnsi="微软雅黑" w:eastAsia="微软雅黑"/>
                <w:b w:val="0"/>
                <w:i w:val="0"/>
                <w:color w:val="333333"/>
                <w:sz w:val="20"/>
              </w:rPr>
              <w:t>，</w:t>
            </w:r>
          </w:p>
        </w:tc>
        <w:tc>
          <w:tcPr>
            <w:tcW w:type="dxa" w:w="1290"/>
            <w:tcBorders/>
            <w:shd w:fill="ffffff"/>
            <w:tcMar>
              <w:start w:w="0" w:type="dxa"/>
              <w:end w:w="0" w:type="dxa"/>
            </w:tcMar>
          </w:tcPr>
          <w:p>
            <w:pPr>
              <w:autoSpaceDN w:val="0"/>
              <w:autoSpaceDE w:val="0"/>
              <w:widowControl/>
              <w:spacing w:line="256" w:lineRule="exact" w:before="96" w:after="0"/>
              <w:ind w:left="140" w:right="140" w:firstLine="0"/>
              <w:jc w:val="right"/>
            </w:pPr>
            <w:r>
              <w:rPr>
                <w:w w:val="97.54531860351562"/>
                <w:rFonts w:ascii="微软雅黑" w:hAnsi="微软雅黑" w:eastAsia="微软雅黑"/>
                <w:b w:val="0"/>
                <w:i w:val="0"/>
                <w:color w:val="333333"/>
                <w:sz w:val="20"/>
              </w:rPr>
              <w:t>分别构成</w:t>
            </w:r>
          </w:p>
        </w:tc>
        <w:tc>
          <w:tcPr>
            <w:tcW w:type="dxa" w:w="1722"/>
            <w:tcBorders/>
            <w:shd w:fill="ffffff"/>
            <w:tcMar>
              <w:start w:w="0" w:type="dxa"/>
              <w:end w:w="0" w:type="dxa"/>
            </w:tcMar>
          </w:tcPr>
          <w:p>
            <w:pPr>
              <w:autoSpaceDN w:val="0"/>
              <w:autoSpaceDE w:val="0"/>
              <w:widowControl/>
              <w:spacing w:line="264" w:lineRule="exact" w:before="94" w:after="0"/>
              <w:ind w:left="142" w:right="142" w:firstLine="0"/>
              <w:jc w:val="lef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由引理</w:t>
            </w:r>
            <w:r>
              <w:rPr>
                <w:w w:val="97.54531860351562"/>
                <w:rFonts w:ascii="OpenSans" w:hAnsi="OpenSans" w:eastAsia="OpenSans"/>
                <w:b w:val="0"/>
                <w:i w:val="0"/>
                <w:color w:val="333333"/>
                <w:sz w:val="20"/>
              </w:rPr>
              <w:t>2</w:t>
            </w:r>
            <w:r>
              <w:rPr>
                <w:w w:val="97.54531860351562"/>
                <w:rFonts w:ascii="微软雅黑" w:hAnsi="微软雅黑" w:eastAsia="微软雅黑"/>
                <w:b w:val="0"/>
                <w:i w:val="0"/>
                <w:color w:val="333333"/>
                <w:sz w:val="20"/>
              </w:rPr>
              <w:t>可知，</w:t>
            </w:r>
          </w:p>
        </w:tc>
        <w:tc>
          <w:tcPr>
            <w:tcW w:type="dxa" w:w="2354"/>
            <w:tcBorders/>
            <w:shd w:fill="ffffff"/>
            <w:tcMar>
              <w:start w:w="0" w:type="dxa"/>
              <w:end w:w="0" w:type="dxa"/>
            </w:tcMar>
          </w:tcPr>
          <w:p>
            <w:pPr>
              <w:autoSpaceDN w:val="0"/>
              <w:autoSpaceDE w:val="0"/>
              <w:widowControl/>
              <w:spacing w:line="264" w:lineRule="exact" w:before="94" w:after="0"/>
              <w:ind w:left="106" w:right="106"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与引理前提中每个向量</w:t>
            </w:r>
          </w:p>
        </w:tc>
      </w:tr>
    </w:tbl>
    <w:p>
      <w:pPr>
        <w:autoSpaceDN w:val="0"/>
        <w:autoSpaceDE w:val="0"/>
        <w:widowControl/>
        <w:spacing w:line="266" w:lineRule="exact" w:before="18" w:after="0"/>
        <w:ind w:left="960" w:right="960" w:firstLine="0"/>
        <w:jc w:val="left"/>
      </w:pPr>
      <w:r>
        <w:rPr>
          <w:w w:val="97.54531860351562"/>
          <w:rFonts w:ascii="微软雅黑" w:hAnsi="微软雅黑" w:eastAsia="微软雅黑"/>
          <w:b w:val="0"/>
          <w:i w:val="0"/>
          <w:color w:val="333333"/>
          <w:sz w:val="20"/>
        </w:rPr>
        <w:t>互不相同相矛盾，因此不存在两个向量被共享的情况</w:t>
      </w:r>
      <w:r>
        <w:rPr>
          <w:w w:val="97.54531860351562"/>
          <w:rFonts w:ascii="OpenSans" w:hAnsi="OpenSans" w:eastAsia="OpenSans"/>
          <w:b w:val="0"/>
          <w:i w:val="0"/>
          <w:color w:val="333333"/>
          <w:sz w:val="20"/>
        </w:rPr>
        <w:t>.</w:t>
      </w:r>
    </w:p>
    <w:p>
      <w:pPr>
        <w:autoSpaceDN w:val="0"/>
        <w:autoSpaceDE w:val="0"/>
        <w:widowControl/>
        <w:spacing w:line="266" w:lineRule="exact" w:before="198" w:after="0"/>
        <w:ind w:left="960" w:right="96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只有一个元素共享，因此引理</w:t>
      </w:r>
      <w:r>
        <w:rPr>
          <w:w w:val="97.54531860351562"/>
          <w:rFonts w:ascii="OpenSans" w:hAnsi="OpenSans" w:eastAsia="OpenSans"/>
          <w:b w:val="0"/>
          <w:i w:val="0"/>
          <w:color w:val="333333"/>
          <w:sz w:val="20"/>
        </w:rPr>
        <w:t>1</w:t>
      </w:r>
      <w:r>
        <w:rPr>
          <w:w w:val="97.54531860351562"/>
          <w:rFonts w:ascii="微软雅黑" w:hAnsi="微软雅黑" w:eastAsia="微软雅黑"/>
          <w:b w:val="0"/>
          <w:i w:val="0"/>
          <w:color w:val="333333"/>
          <w:sz w:val="20"/>
        </w:rPr>
        <w:t>得证。</w:t>
      </w:r>
    </w:p>
    <w:p>
      <w:pPr>
        <w:sectPr>
          <w:pgSz w:w="11899" w:h="16838"/>
          <w:pgMar w:top="0" w:right="540" w:bottom="0" w:left="580" w:header="720" w:footer="720" w:gutter="0"/>
          <w:cols w:space="720"/>
          <w:docGrid w:linePitch="360"/>
        </w:sectPr>
      </w:pPr>
    </w:p>
    <w:p>
      <w:pPr>
        <w:autoSpaceDN w:val="0"/>
        <w:autoSpaceDE w:val="0"/>
        <w:widowControl/>
        <w:spacing w:line="298" w:lineRule="exact" w:before="0" w:after="0"/>
        <w:ind w:left="0" w:right="0"/>
      </w:pPr>
    </w:p>
    <w:tbl>
      <w:tblPr>
        <w:tblW w:type="auto" w:w="0"/>
        <w:tblLayout w:type="fixed"/>
        <w:tblLook w:firstColumn="1" w:firstRow="1" w:lastColumn="0" w:lastRow="0" w:noHBand="0" w:noVBand="1" w:val="04A0"/>
        <w:tblInd w:w="976.0" w:type="dxa"/>
      </w:tblPr>
      <w:tblGrid>
        <w:gridCol w:w="1540"/>
        <w:gridCol w:w="1540"/>
        <w:gridCol w:w="1540"/>
        <w:gridCol w:w="1540"/>
        <w:gridCol w:w="1540"/>
        <w:gridCol w:w="1540"/>
        <w:gridCol w:w="1540"/>
      </w:tblGrid>
      <w:tr>
        <w:trPr>
          <w:trHeight w:hRule="exact" w:val="656"/>
        </w:trPr>
        <w:tc>
          <w:tcPr>
            <w:tcW w:type="dxa" w:w="924"/>
            <w:tcBorders/>
            <w:shd w:fill="ffffff"/>
            <w:tcMar>
              <w:start w:w="0" w:type="dxa"/>
              <w:end w:w="0" w:type="dxa"/>
            </w:tcMar>
          </w:tcPr>
          <w:p>
            <w:pPr>
              <w:autoSpaceDN w:val="0"/>
              <w:autoSpaceDE w:val="0"/>
              <w:widowControl/>
              <w:spacing w:line="266" w:lineRule="exact" w:before="298" w:after="0"/>
              <w:ind w:left="0" w:right="0" w:firstLine="0"/>
              <w:jc w:val="left"/>
            </w:pPr>
            <w:r>
              <w:rPr>
                <w:w w:val="97.54531860351562"/>
                <w:rFonts w:ascii="微软雅黑" w:hAnsi="微软雅黑" w:eastAsia="微软雅黑"/>
                <w:b/>
                <w:i w:val="0"/>
                <w:color w:val="333333"/>
                <w:sz w:val="20"/>
              </w:rPr>
              <w:t>推论</w:t>
            </w:r>
            <w:r>
              <w:rPr>
                <w:w w:val="97.54531860351562"/>
                <w:rFonts w:ascii="OpenSans" w:hAnsi="OpenSans" w:eastAsia="OpenSans"/>
                <w:b/>
                <w:i w:val="0"/>
                <w:color w:val="333333"/>
                <w:sz w:val="20"/>
              </w:rPr>
              <w:t>1</w:t>
            </w:r>
            <w:r>
              <w:rPr>
                <w:w w:val="97.54531860351562"/>
                <w:rFonts w:ascii="微软雅黑" w:hAnsi="微软雅黑" w:eastAsia="微软雅黑"/>
                <w:b/>
                <w:i w:val="0"/>
                <w:color w:val="333333"/>
                <w:sz w:val="20"/>
              </w:rPr>
              <w:t>：</w:t>
            </w:r>
          </w:p>
        </w:tc>
        <w:tc>
          <w:tcPr>
            <w:tcW w:type="dxa" w:w="4550"/>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298" w:after="0"/>
              <w:ind w:left="244" w:right="244" w:firstLine="0"/>
              <w:jc w:val="left"/>
            </w:pPr>
            <w:r>
              <w:rPr>
                <w:w w:val="97.54531860351562"/>
                <w:rFonts w:ascii="微软雅黑" w:hAnsi="微软雅黑" w:eastAsia="微软雅黑"/>
                <w:b/>
                <w:i w:val="0"/>
                <w:color w:val="333333"/>
                <w:sz w:val="20"/>
              </w:rPr>
              <w:t>中共享元素唯一</w:t>
            </w:r>
            <w:r>
              <w:rPr>
                <w:w w:val="97.54531860351562"/>
                <w:rFonts w:ascii="OpenSans" w:hAnsi="OpenSans" w:eastAsia="OpenSans"/>
                <w:b/>
                <w:i w:val="0"/>
                <w:color w:val="333333"/>
                <w:sz w:val="20"/>
              </w:rPr>
              <w:t>.</w:t>
            </w:r>
          </w:p>
        </w:tc>
        <w:tc>
          <w:tcPr>
            <w:tcW w:type="dxa" w:w="1606"/>
            <w:vMerge w:val="restart"/>
            <w:tcBorders/>
            <w:shd w:fill="ffffff"/>
            <w:tcMar>
              <w:start w:w="0" w:type="dxa"/>
              <w:end w:w="0" w:type="dxa"/>
            </w:tcMar>
            <w:tcMar>
              <w:start w:w="0" w:type="dxa"/>
              <w:end w:w="0" w:type="dxa"/>
            </w:tcMar>
          </w:tcPr>
          <w:p>
            <w:pPr>
              <w:autoSpaceDN w:val="0"/>
              <w:autoSpaceDE w:val="0"/>
              <w:widowControl/>
              <w:spacing w:line="258" w:lineRule="exact" w:before="750" w:after="0"/>
              <w:ind w:left="0" w:right="0" w:firstLine="0"/>
              <w:jc w:val="center"/>
            </w:pPr>
            <w:r>
              <w:rPr>
                <w:w w:val="97.54531860351562"/>
                <w:rFonts w:ascii="微软雅黑" w:hAnsi="微软雅黑" w:eastAsia="微软雅黑"/>
                <w:b w:val="0"/>
                <w:i w:val="0"/>
                <w:color w:val="333333"/>
                <w:sz w:val="20"/>
              </w:rPr>
              <w:t>中被共享的向量</w:t>
            </w:r>
          </w:p>
        </w:tc>
        <w:tc>
          <w:tcPr>
            <w:tcW w:type="dxa" w:w="1668"/>
            <w:vMerge w:val="restart"/>
            <w:tcBorders/>
            <w:shd w:fill="ffffff"/>
            <w:tcMar>
              <w:start w:w="0" w:type="dxa"/>
              <w:end w:w="0" w:type="dxa"/>
            </w:tcMar>
            <w:tcMar>
              <w:start w:w="0" w:type="dxa"/>
              <w:end w:w="0" w:type="dxa"/>
            </w:tcMar>
          </w:tcPr>
          <w:p>
            <w:pPr>
              <w:autoSpaceDN w:val="0"/>
              <w:autoSpaceDE w:val="0"/>
              <w:widowControl/>
              <w:spacing w:line="258" w:lineRule="exact" w:before="750" w:after="0"/>
              <w:ind w:left="0" w:right="0" w:firstLine="0"/>
              <w:jc w:val="center"/>
            </w:pPr>
            <w:r>
              <w:rPr>
                <w:w w:val="97.54531860351562"/>
                <w:rFonts w:ascii="微软雅黑" w:hAnsi="微软雅黑" w:eastAsia="微软雅黑"/>
                <w:b w:val="0"/>
                <w:i w:val="0"/>
                <w:color w:val="333333"/>
                <w:sz w:val="20"/>
              </w:rPr>
              <w:t>，然后寻找有多少</w:t>
            </w:r>
          </w:p>
        </w:tc>
      </w:tr>
      <w:tr>
        <w:trPr>
          <w:trHeight w:hRule="exact" w:val="354"/>
        </w:trPr>
        <w:tc>
          <w:tcPr>
            <w:tcW w:type="dxa" w:w="5474"/>
            <w:gridSpan w:val="5"/>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92" w:after="0"/>
              <w:ind w:left="0" w:right="0" w:firstLine="0"/>
              <w:jc w:val="lef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到问题求解环节，根据引理 以及推论</w:t>
            </w: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我们只需枚举每个</w:t>
            </w:r>
          </w:p>
        </w:tc>
        <w:tc>
          <w:tcPr>
            <w:tcW w:type="dxa" w:w="1540"/>
            <w:vMerge/>
            <w:tcBorders/>
          </w:tcPr>
          <w:p/>
        </w:tc>
        <w:tc>
          <w:tcPr>
            <w:tcW w:type="dxa" w:w="1540"/>
            <w:vMerge/>
            <w:tcBorders/>
          </w:tcPr>
          <w:p/>
        </w:tc>
      </w:tr>
      <w:tr>
        <w:trPr>
          <w:trHeight w:hRule="exact" w:val="384"/>
        </w:trPr>
        <w:tc>
          <w:tcPr>
            <w:tcW w:type="dxa" w:w="2382"/>
            <w:gridSpan w:val="2"/>
            <w:tcBorders/>
            <w:shd w:fill="ffffff"/>
            <w:tcMar>
              <w:start w:w="0" w:type="dxa"/>
              <w:end w:w="0" w:type="dxa"/>
            </w:tcMar>
            <w:tcMar>
              <w:start w:w="0" w:type="dxa"/>
              <w:end w:w="0" w:type="dxa"/>
            </w:tcMar>
          </w:tcPr>
          <w:p>
            <w:pPr>
              <w:autoSpaceDN w:val="0"/>
              <w:autoSpaceDE w:val="0"/>
              <w:widowControl/>
              <w:spacing w:line="258" w:lineRule="exact" w:before="86" w:after="0"/>
              <w:ind w:left="0" w:right="0" w:firstLine="0"/>
              <w:jc w:val="left"/>
            </w:pPr>
            <w:r>
              <w:rPr>
                <w:w w:val="97.54531860351562"/>
                <w:rFonts w:ascii="微软雅黑" w:hAnsi="微软雅黑" w:eastAsia="微软雅黑"/>
                <w:b w:val="0"/>
                <w:i w:val="0"/>
                <w:color w:val="333333"/>
                <w:sz w:val="20"/>
              </w:rPr>
              <w:t>对向量二元组能够与 构成</w:t>
            </w:r>
          </w:p>
        </w:tc>
        <w:tc>
          <w:tcPr>
            <w:tcW w:type="dxa" w:w="1550"/>
            <w:tcBorders/>
            <w:shd w:fill="ffffff"/>
            <w:tcMar>
              <w:start w:w="0" w:type="dxa"/>
              <w:end w:w="0" w:type="dxa"/>
            </w:tcMar>
          </w:tcPr>
          <w:p>
            <w:pPr>
              <w:autoSpaceDN w:val="0"/>
              <w:autoSpaceDE w:val="0"/>
              <w:widowControl/>
              <w:spacing w:line="266" w:lineRule="exact" w:before="84" w:after="0"/>
              <w:ind w:left="0" w:right="0" w:firstLine="0"/>
              <w:jc w:val="center"/>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统计对数即为</w:t>
            </w:r>
          </w:p>
        </w:tc>
        <w:tc>
          <w:tcPr>
            <w:tcW w:type="dxa" w:w="718"/>
            <w:tcBorders/>
            <w:shd w:fill="ffffff"/>
            <w:tcMar>
              <w:start w:w="0" w:type="dxa"/>
              <w:end w:w="0" w:type="dxa"/>
            </w:tcMar>
          </w:tcPr>
          <w:p>
            <w:pPr>
              <w:autoSpaceDN w:val="0"/>
              <w:autoSpaceDE w:val="0"/>
              <w:widowControl/>
              <w:spacing w:line="266" w:lineRule="exact" w:before="84" w:after="0"/>
              <w:ind w:left="92" w:right="92" w:firstLine="0"/>
              <w:jc w:val="right"/>
            </w:pPr>
            <w:r>
              <w:rPr>
                <w:w w:val="97.54531860351562"/>
                <w:rFonts w:ascii="OpenSans" w:hAnsi="OpenSans" w:eastAsia="OpenSans"/>
                <w:b w:val="0"/>
                <w:i w:val="0"/>
                <w:color w:val="333333"/>
                <w:sz w:val="20"/>
              </w:rPr>
              <w:t>,</w:t>
            </w:r>
            <w:r>
              <w:rPr>
                <w:w w:val="97.54531860351562"/>
                <w:rFonts w:ascii="微软雅黑" w:hAnsi="微软雅黑" w:eastAsia="微软雅黑"/>
                <w:b w:val="0"/>
                <w:i w:val="0"/>
                <w:color w:val="333333"/>
                <w:sz w:val="20"/>
              </w:rPr>
              <w:t>那么</w:t>
            </w:r>
          </w:p>
        </w:tc>
        <w:tc>
          <w:tcPr>
            <w:tcW w:type="dxa" w:w="824"/>
            <w:tcBorders/>
            <w:shd w:fill="ffffff"/>
            <w:tcMar>
              <w:start w:w="0" w:type="dxa"/>
              <w:end w:w="0" w:type="dxa"/>
            </w:tcMar>
          </w:tcPr>
          <w:p>
            <w:pPr>
              <w:autoSpaceDN w:val="0"/>
              <w:autoSpaceDE w:val="0"/>
              <w:widowControl/>
              <w:spacing w:line="258" w:lineRule="exact" w:before="86" w:after="0"/>
              <w:ind w:left="0" w:right="0" w:firstLine="0"/>
              <w:jc w:val="center"/>
            </w:pPr>
            <w:r>
              <w:rPr>
                <w:w w:val="97.54531860351562"/>
                <w:rFonts w:ascii="微软雅黑" w:hAnsi="微软雅黑" w:eastAsia="微软雅黑"/>
                <w:b w:val="0"/>
                <w:i w:val="0"/>
                <w:color w:val="333333"/>
                <w:sz w:val="20"/>
              </w:rPr>
              <w:t>对应的</w:t>
            </w:r>
          </w:p>
        </w:tc>
        <w:tc>
          <w:tcPr>
            <w:tcW w:type="dxa" w:w="1606"/>
            <w:tcBorders/>
            <w:shd w:fill="ffffff"/>
            <w:tcMar>
              <w:start w:w="0" w:type="dxa"/>
              <w:end w:w="0" w:type="dxa"/>
            </w:tcMar>
          </w:tcPr>
          <w:p>
            <w:pPr>
              <w:autoSpaceDN w:val="0"/>
              <w:autoSpaceDE w:val="0"/>
              <w:widowControl/>
              <w:spacing w:line="258" w:lineRule="exact" w:before="86" w:after="0"/>
              <w:ind w:left="342" w:right="342" w:firstLine="0"/>
              <w:jc w:val="left"/>
            </w:pPr>
            <w:r>
              <w:rPr>
                <w:w w:val="97.54531860351562"/>
                <w:rFonts w:ascii="微软雅黑" w:hAnsi="微软雅黑" w:eastAsia="微软雅黑"/>
                <w:b w:val="0"/>
                <w:i w:val="0"/>
                <w:color w:val="333333"/>
                <w:sz w:val="20"/>
              </w:rPr>
              <w:t>数即为</w:t>
            </w:r>
          </w:p>
        </w:tc>
        <w:tc>
          <w:tcPr>
            <w:tcW w:type="dxa" w:w="1668"/>
            <w:tcBorders/>
            <w:shd w:fill="ffffff"/>
            <w:tcMar>
              <w:start w:w="0" w:type="dxa"/>
              <w:end w:w="0" w:type="dxa"/>
            </w:tcMar>
          </w:tcPr>
          <w:p>
            <w:pPr>
              <w:autoSpaceDN w:val="0"/>
              <w:autoSpaceDE w:val="0"/>
              <w:widowControl/>
              <w:spacing w:line="266" w:lineRule="exact" w:before="84" w:after="0"/>
              <w:ind w:left="108" w:right="108" w:firstLine="0"/>
              <w:jc w:val="right"/>
            </w:pPr>
            <w:r>
              <w:rPr>
                <w:w w:val="97.54531860351562"/>
                <w:rFonts w:ascii="OpenSans" w:hAnsi="OpenSans" w:eastAsia="OpenSans"/>
                <w:b w:val="0"/>
                <w:i w:val="0"/>
                <w:color w:val="333333"/>
                <w:sz w:val="20"/>
              </w:rPr>
              <w:t xml:space="preserve"> </w:t>
            </w:r>
            <w:r>
              <w:rPr>
                <w:w w:val="97.54531860351562"/>
                <w:rFonts w:ascii="微软雅黑" w:hAnsi="微软雅黑" w:eastAsia="微软雅黑"/>
                <w:b w:val="0"/>
                <w:i w:val="0"/>
                <w:color w:val="333333"/>
                <w:sz w:val="20"/>
              </w:rPr>
              <w:t>整体</w:t>
            </w:r>
          </w:p>
        </w:tc>
      </w:tr>
    </w:tbl>
    <w:p>
      <w:pPr>
        <w:autoSpaceDN w:val="0"/>
        <w:autoSpaceDE w:val="0"/>
        <w:widowControl/>
        <w:spacing w:line="258" w:lineRule="exact" w:before="32" w:after="110"/>
        <w:ind w:left="960" w:right="960" w:firstLine="0"/>
        <w:jc w:val="left"/>
      </w:pPr>
      <w:r>
        <w:rPr>
          <w:w w:val="97.54531860351562"/>
          <w:rFonts w:ascii="微软雅黑" w:hAnsi="微软雅黑" w:eastAsia="微软雅黑"/>
          <w:b w:val="0"/>
          <w:i w:val="0"/>
          <w:color w:val="333333"/>
          <w:sz w:val="20"/>
        </w:rPr>
        <w:t>时间复杂度</w:t>
      </w:r>
    </w:p>
    <w:tbl>
      <w:tblPr>
        <w:tblW w:type="auto" w:w="0"/>
        <w:tblLayout w:type="fixed"/>
        <w:tblLook w:firstColumn="1" w:firstRow="1" w:lastColumn="0" w:lastRow="0" w:noHBand="0" w:noVBand="1" w:val="04A0"/>
        <w:tblInd w:w="976.0" w:type="dxa"/>
      </w:tblPr>
      <w:tblGrid>
        <w:gridCol w:w="3593"/>
        <w:gridCol w:w="3593"/>
        <w:gridCol w:w="3593"/>
      </w:tblGrid>
      <w:tr>
        <w:trPr>
          <w:trHeight w:hRule="exact" w:val="740"/>
        </w:trPr>
        <w:tc>
          <w:tcPr>
            <w:tcW w:type="dxa" w:w="650"/>
            <w:tcBorders/>
            <w:shd w:fill="ffffff"/>
            <w:tcMar>
              <w:start w:w="0" w:type="dxa"/>
              <w:end w:w="0" w:type="dxa"/>
            </w:tcMar>
          </w:tcPr>
          <w:p>
            <w:pPr>
              <w:autoSpaceDN w:val="0"/>
              <w:autoSpaceDE w:val="0"/>
              <w:widowControl/>
              <w:spacing w:line="266" w:lineRule="exact" w:before="110" w:after="0"/>
              <w:ind w:left="0" w:right="0" w:firstLine="0"/>
              <w:jc w:val="center"/>
            </w:pPr>
            <w:r>
              <w:rPr>
                <w:w w:val="97.54531860351562"/>
                <w:rFonts w:ascii="OpenSans" w:hAnsi="OpenSans" w:eastAsia="OpenSans"/>
                <w:b/>
                <w:i w:val="0"/>
                <w:color w:val="777777"/>
                <w:sz w:val="20"/>
              </w:rPr>
              <w:t>code</w:t>
            </w:r>
            <w:r>
              <w:rPr>
                <w:w w:val="97.54531860351562"/>
                <w:rFonts w:ascii="微软雅黑" w:hAnsi="微软雅黑" w:eastAsia="微软雅黑"/>
                <w:b/>
                <w:i w:val="0"/>
                <w:color w:val="777777"/>
                <w:sz w:val="20"/>
              </w:rPr>
              <w:t>：</w:t>
            </w:r>
          </w:p>
        </w:tc>
        <w:tc>
          <w:tcPr>
            <w:tcW w:type="dxa" w:w="8098"/>
            <w:tcBorders/>
            <w:shd w:fill="ffffff"/>
            <w:tcMar>
              <w:start w:w="0" w:type="dxa"/>
              <w:end w:w="0" w:type="dxa"/>
            </w:tcMar>
          </w:tcPr>
          <w:p/>
        </w:tc>
        <w:tc>
          <w:tcPr>
            <w:tcW w:type="dxa" w:w="584"/>
            <w:tcBorders/>
            <w:shd w:fill="ffffff"/>
            <w:tcMar>
              <w:start w:w="0" w:type="dxa"/>
              <w:end w:w="0" w:type="dxa"/>
            </w:tcMar>
          </w:tcPr>
          <w:p>
            <w:pPr>
              <w:autoSpaceDN w:val="0"/>
              <w:autoSpaceDE w:val="0"/>
              <w:widowControl/>
              <w:spacing w:line="266" w:lineRule="exact" w:before="110" w:after="0"/>
              <w:ind w:left="60" w:right="60" w:firstLine="0"/>
              <w:jc w:val="left"/>
            </w:pPr>
            <w:r>
              <w:rPr>
                <w:w w:val="97.54531860351562"/>
                <w:rFonts w:ascii="OpenSans" w:hAnsi="OpenSans" w:eastAsia="OpenSans"/>
                <w:b/>
                <w:i w:val="0"/>
                <w:color w:val="4082C3"/>
                <w:sz w:val="20"/>
              </w:rPr>
              <w:t xml:space="preserve"> </w:t>
            </w:r>
          </w:p>
        </w:tc>
      </w:tr>
      <w:tr>
        <w:trPr>
          <w:trHeight w:hRule="exact" w:val="264"/>
        </w:trPr>
        <w:tc>
          <w:tcPr>
            <w:tcW w:type="dxa" w:w="650"/>
            <w:tcBorders/>
            <w:shd w:fill="ffffff"/>
            <w:tcMar>
              <w:start w:w="0" w:type="dxa"/>
              <w:end w:w="0" w:type="dxa"/>
            </w:tcMar>
          </w:tcPr>
          <w:p>
            <w:pPr>
              <w:autoSpaceDN w:val="0"/>
              <w:autoSpaceDE w:val="0"/>
              <w:widowControl/>
              <w:spacing w:line="176" w:lineRule="exact" w:before="40" w:after="0"/>
              <w:ind w:left="230" w:right="230" w:firstLine="0"/>
              <w:jc w:val="right"/>
            </w:pPr>
            <w:r>
              <w:rPr>
                <w:w w:val="97.54531648423936"/>
                <w:rFonts w:ascii="LucidaConsole" w:hAnsi="LucidaConsole" w:eastAsia="LucidaConsole"/>
                <w:b w:val="0"/>
                <w:i w:val="0"/>
                <w:color w:val="999999"/>
                <w:sz w:val="18"/>
              </w:rPr>
              <w:t>1</w:t>
            </w:r>
          </w:p>
        </w:tc>
        <w:tc>
          <w:tcPr>
            <w:tcW w:type="dxa" w:w="8098"/>
            <w:tcBorders/>
            <w:shd w:fill="ffffff"/>
            <w:tcMar>
              <w:start w:w="0" w:type="dxa"/>
              <w:end w:w="0" w:type="dxa"/>
            </w:tcMar>
          </w:tcPr>
          <w:p>
            <w:pPr>
              <w:autoSpaceDN w:val="0"/>
              <w:autoSpaceDE w:val="0"/>
              <w:widowControl/>
              <w:spacing w:line="176" w:lineRule="exact" w:before="40" w:after="0"/>
              <w:ind w:left="10" w:right="10" w:firstLine="0"/>
              <w:jc w:val="left"/>
            </w:pPr>
            <w:r>
              <w:rPr>
                <w:w w:val="97.54531648423936"/>
                <w:rFonts w:ascii="LucidaConsole" w:hAnsi="LucidaConsole" w:eastAsia="LucidaConsole"/>
                <w:b w:val="0"/>
                <w:i w:val="0"/>
                <w:color w:val="545454"/>
                <w:sz w:val="18"/>
              </w:rPr>
              <w:t>#include&lt;iostream&gt;</w:t>
            </w:r>
          </w:p>
        </w:tc>
        <w:tc>
          <w:tcPr>
            <w:tcW w:type="dxa" w:w="584"/>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268"/>
        </w:trPr>
        <w:tc>
          <w:tcPr>
            <w:tcW w:type="dxa" w:w="650"/>
            <w:tcBorders/>
            <w:shd w:fill="ffffff"/>
            <w:tcMar>
              <w:start w:w="0" w:type="dxa"/>
              <w:end w:w="0" w:type="dxa"/>
            </w:tcMar>
          </w:tcPr>
          <w:p>
            <w:pPr>
              <w:autoSpaceDN w:val="0"/>
              <w:autoSpaceDE w:val="0"/>
              <w:widowControl/>
              <w:spacing w:line="176" w:lineRule="exact" w:before="46" w:after="0"/>
              <w:ind w:left="230" w:right="230" w:firstLine="0"/>
              <w:jc w:val="right"/>
            </w:pPr>
            <w:r>
              <w:rPr>
                <w:w w:val="97.54531648423936"/>
                <w:rFonts w:ascii="LucidaConsole" w:hAnsi="LucidaConsole" w:eastAsia="LucidaConsole"/>
                <w:b w:val="0"/>
                <w:i w:val="0"/>
                <w:color w:val="999999"/>
                <w:sz w:val="18"/>
              </w:rPr>
              <w:t>2</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#include&lt;cstdio&gt;</w:t>
            </w:r>
          </w:p>
        </w:tc>
        <w:tc>
          <w:tcPr>
            <w:tcW w:type="dxa" w:w="3593"/>
            <w:vMerge/>
            <w:tcBorders/>
          </w:tcPr>
          <w:p/>
        </w:tc>
      </w:tr>
      <w:tr>
        <w:trPr>
          <w:trHeight w:hRule="exact" w:val="272"/>
        </w:trPr>
        <w:tc>
          <w:tcPr>
            <w:tcW w:type="dxa" w:w="650"/>
            <w:tcBorders/>
            <w:shd w:fill="ffffff"/>
            <w:tcMar>
              <w:start w:w="0" w:type="dxa"/>
              <w:end w:w="0" w:type="dxa"/>
            </w:tcMar>
          </w:tcPr>
          <w:p>
            <w:pPr>
              <w:autoSpaceDN w:val="0"/>
              <w:autoSpaceDE w:val="0"/>
              <w:widowControl/>
              <w:spacing w:line="176" w:lineRule="exact" w:before="48" w:after="0"/>
              <w:ind w:left="230" w:right="230" w:firstLine="0"/>
              <w:jc w:val="right"/>
            </w:pPr>
            <w:r>
              <w:rPr>
                <w:w w:val="97.54531648423936"/>
                <w:rFonts w:ascii="LucidaConsole" w:hAnsi="LucidaConsole" w:eastAsia="LucidaConsole"/>
                <w:b w:val="0"/>
                <w:i w:val="0"/>
                <w:color w:val="999999"/>
                <w:sz w:val="18"/>
              </w:rPr>
              <w:t>3</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545454"/>
                <w:sz w:val="18"/>
              </w:rPr>
              <w:t>#include&lt;cstdlib&gt;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230" w:right="230" w:firstLine="0"/>
              <w:jc w:val="right"/>
            </w:pPr>
            <w:r>
              <w:rPr>
                <w:w w:val="97.54531648423936"/>
                <w:rFonts w:ascii="LucidaConsole" w:hAnsi="LucidaConsole" w:eastAsia="LucidaConsole"/>
                <w:b w:val="0"/>
                <w:i w:val="0"/>
                <w:color w:val="999999"/>
                <w:sz w:val="18"/>
              </w:rPr>
              <w:t>4</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#include&lt;cstring&gt;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230" w:right="230" w:firstLine="0"/>
              <w:jc w:val="right"/>
            </w:pPr>
            <w:r>
              <w:rPr>
                <w:w w:val="97.54531648423936"/>
                <w:rFonts w:ascii="LucidaConsole" w:hAnsi="LucidaConsole" w:eastAsia="LucidaConsole"/>
                <w:b w:val="0"/>
                <w:i w:val="0"/>
                <w:color w:val="999999"/>
                <w:sz w:val="18"/>
              </w:rPr>
              <w:t>5</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545454"/>
                <w:sz w:val="18"/>
              </w:rPr>
              <w:t>#include&lt;cmath&gt;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230" w:right="230" w:firstLine="0"/>
              <w:jc w:val="right"/>
            </w:pPr>
            <w:r>
              <w:rPr>
                <w:w w:val="97.54531648423936"/>
                <w:rFonts w:ascii="LucidaConsole" w:hAnsi="LucidaConsole" w:eastAsia="LucidaConsole"/>
                <w:b w:val="0"/>
                <w:i w:val="0"/>
                <w:color w:val="999999"/>
                <w:sz w:val="18"/>
              </w:rPr>
              <w:t>6</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545454"/>
                <w:sz w:val="18"/>
              </w:rPr>
              <w:t>#include&lt;algorithm&gt;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230" w:right="230" w:firstLine="0"/>
              <w:jc w:val="right"/>
            </w:pPr>
            <w:r>
              <w:rPr>
                <w:w w:val="97.54531648423936"/>
                <w:rFonts w:ascii="LucidaConsole" w:hAnsi="LucidaConsole" w:eastAsia="LucidaConsole"/>
                <w:b w:val="0"/>
                <w:i w:val="0"/>
                <w:color w:val="999999"/>
                <w:sz w:val="18"/>
              </w:rPr>
              <w:t>7</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545454"/>
                <w:sz w:val="18"/>
              </w:rPr>
              <w:t>#include&lt;map&gt;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8" w:after="0"/>
              <w:ind w:left="230" w:right="230" w:firstLine="0"/>
              <w:jc w:val="right"/>
            </w:pPr>
            <w:r>
              <w:rPr>
                <w:w w:val="97.54531648423936"/>
                <w:rFonts w:ascii="LucidaConsole" w:hAnsi="LucidaConsole" w:eastAsia="LucidaConsole"/>
                <w:b w:val="0"/>
                <w:i w:val="0"/>
                <w:color w:val="999999"/>
                <w:sz w:val="18"/>
              </w:rPr>
              <w:t>8</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545454"/>
                <w:sz w:val="18"/>
              </w:rPr>
              <w:t>#include&lt;queue&gt;</w:t>
            </w:r>
          </w:p>
        </w:tc>
        <w:tc>
          <w:tcPr>
            <w:tcW w:type="dxa" w:w="3593"/>
            <w:vMerge/>
            <w:tcBorders/>
          </w:tcPr>
          <w:p/>
        </w:tc>
      </w:tr>
      <w:tr>
        <w:trPr>
          <w:trHeight w:hRule="exact" w:val="272"/>
        </w:trPr>
        <w:tc>
          <w:tcPr>
            <w:tcW w:type="dxa" w:w="650"/>
            <w:tcBorders/>
            <w:shd w:fill="ffffff"/>
            <w:tcMar>
              <w:start w:w="0" w:type="dxa"/>
              <w:end w:w="0" w:type="dxa"/>
            </w:tcMar>
          </w:tcPr>
          <w:p>
            <w:pPr>
              <w:autoSpaceDN w:val="0"/>
              <w:autoSpaceDE w:val="0"/>
              <w:widowControl/>
              <w:spacing w:line="176" w:lineRule="exact" w:before="48" w:after="0"/>
              <w:ind w:left="230" w:right="230" w:firstLine="0"/>
              <w:jc w:val="right"/>
            </w:pPr>
            <w:r>
              <w:rPr>
                <w:w w:val="97.54531648423936"/>
                <w:rFonts w:ascii="LucidaConsole" w:hAnsi="LucidaConsole" w:eastAsia="LucidaConsole"/>
                <w:b w:val="0"/>
                <w:i w:val="0"/>
                <w:color w:val="999999"/>
                <w:sz w:val="18"/>
              </w:rPr>
              <w:t>9</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545454"/>
                <w:sz w:val="18"/>
              </w:rPr>
              <w:t>#include&lt;vector&gt;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10</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#include&lt;set&gt;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11</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#include&lt;bitset&gt;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12</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#include&lt;cassert&gt;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13</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#include&lt;ctime&gt;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14</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#define next MabLcdGsaddsa</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15</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#define R register</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16</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#define debug puts("lg")</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17</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#define mod 998244353</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18</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#define chkmax(x, y) (x=max(x, y))</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19</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545454"/>
                <w:sz w:val="18"/>
              </w:rPr>
              <w:t>#define chkmin(x, y) (x=min(x, y))</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20</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770087"/>
                <w:sz w:val="18"/>
              </w:rPr>
              <w:t>using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namespace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std</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0" w:right="0" w:firstLine="0"/>
              <w:jc w:val="center"/>
            </w:pPr>
            <w:r>
              <w:rPr>
                <w:w w:val="97.54531648423936"/>
                <w:rFonts w:ascii="LucidaConsole" w:hAnsi="LucidaConsole" w:eastAsia="LucidaConsole"/>
                <w:b w:val="0"/>
                <w:i w:val="0"/>
                <w:color w:val="999999"/>
                <w:sz w:val="18"/>
              </w:rPr>
              <w:t>21</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770087"/>
                <w:sz w:val="18"/>
              </w:rPr>
              <w:t>typedef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long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long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0" w:right="0" w:firstLine="0"/>
              <w:jc w:val="center"/>
            </w:pPr>
            <w:r>
              <w:rPr>
                <w:w w:val="97.54531648423936"/>
                <w:rFonts w:ascii="LucidaConsole" w:hAnsi="LucidaConsole" w:eastAsia="LucidaConsole"/>
                <w:b w:val="0"/>
                <w:i w:val="0"/>
                <w:color w:val="999999"/>
                <w:sz w:val="18"/>
              </w:rPr>
              <w:t>22</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AA5400"/>
                <w:sz w:val="18"/>
              </w:rPr>
              <w:t>// typedef int ll;</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0" w:right="0" w:firstLine="0"/>
              <w:jc w:val="center"/>
            </w:pPr>
            <w:r>
              <w:rPr>
                <w:w w:val="97.54531648423936"/>
                <w:rFonts w:ascii="LucidaConsole" w:hAnsi="LucidaConsole" w:eastAsia="LucidaConsole"/>
                <w:b w:val="0"/>
                <w:i w:val="0"/>
                <w:color w:val="999999"/>
                <w:sz w:val="18"/>
              </w:rPr>
              <w:t>23</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770087"/>
                <w:sz w:val="18"/>
              </w:rPr>
              <w:t>typedef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long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double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ld</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2"/>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24</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770087"/>
                <w:sz w:val="18"/>
              </w:rPr>
              <w:t>typedef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unsigned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long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long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ull</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25</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770087"/>
                <w:sz w:val="18"/>
              </w:rPr>
              <w:t>typedef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double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dl</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26</w:t>
            </w:r>
          </w:p>
        </w:tc>
        <w:tc>
          <w:tcPr>
            <w:tcW w:type="dxa" w:w="8098"/>
            <w:vMerge w:val="restart"/>
            <w:tcBorders/>
            <w:shd w:fill="ffffff"/>
            <w:tcMar>
              <w:start w:w="0" w:type="dxa"/>
              <w:end w:w="0" w:type="dxa"/>
            </w:tcMar>
            <w:tcMar>
              <w:start w:w="0" w:type="dxa"/>
              <w:end w:w="0" w:type="dxa"/>
            </w:tcMar>
          </w:tcPr>
          <w:p>
            <w:pPr>
              <w:autoSpaceDN w:val="0"/>
              <w:autoSpaceDE w:val="0"/>
              <w:widowControl/>
              <w:spacing w:line="176" w:lineRule="exact" w:before="316" w:after="0"/>
              <w:ind w:left="10" w:right="10" w:firstLine="0"/>
              <w:jc w:val="left"/>
            </w:pPr>
            <w:r>
              <w:rPr>
                <w:w w:val="97.54531648423936"/>
                <w:rFonts w:ascii="LucidaConsole" w:hAnsi="LucidaConsole" w:eastAsia="LucidaConsole"/>
                <w:b w:val="0"/>
                <w:i w:val="0"/>
                <w:color w:val="770087"/>
                <w:sz w:val="18"/>
              </w:rPr>
              <w:t>const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1e3</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22</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27</w:t>
            </w:r>
          </w:p>
        </w:tc>
        <w:tc>
          <w:tcPr>
            <w:tcW w:type="dxa" w:w="3593"/>
            <w:vMerge/>
            <w:tcBorders/>
          </w:tcP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28</w:t>
            </w:r>
          </w:p>
        </w:tc>
        <w:tc>
          <w:tcPr>
            <w:tcW w:type="dxa" w:w="8098"/>
            <w:vMerge w:val="restart"/>
            <w:tcBorders/>
            <w:shd w:fill="ffffff"/>
            <w:tcMar>
              <w:start w:w="0" w:type="dxa"/>
              <w:end w:w="0" w:type="dxa"/>
            </w:tcMar>
            <w:tcMar>
              <w:start w:w="0" w:type="dxa"/>
              <w:end w:w="0" w:type="dxa"/>
            </w:tcMar>
          </w:tcPr>
          <w:p>
            <w:pPr>
              <w:autoSpaceDN w:val="0"/>
              <w:autoSpaceDE w:val="0"/>
              <w:widowControl/>
              <w:spacing w:line="176" w:lineRule="exact" w:before="316" w:after="0"/>
              <w:ind w:left="10" w:right="10" w:firstLine="0"/>
              <w:jc w:val="left"/>
            </w:pP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64"/>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29</w:t>
            </w:r>
          </w:p>
        </w:tc>
        <w:tc>
          <w:tcPr>
            <w:tcW w:type="dxa" w:w="3593"/>
            <w:vMerge/>
            <w:tcBorders/>
          </w:tcPr>
          <w:p/>
        </w:tc>
        <w:tc>
          <w:tcPr>
            <w:tcW w:type="dxa" w:w="3593"/>
            <w:vMerge/>
            <w:tcBorders/>
          </w:tcPr>
          <w:p/>
        </w:tc>
      </w:tr>
      <w:tr>
        <w:trPr>
          <w:trHeight w:hRule="exact" w:val="276"/>
        </w:trPr>
        <w:tc>
          <w:tcPr>
            <w:tcW w:type="dxa" w:w="650"/>
            <w:tcBorders/>
            <w:shd w:fill="ffffff"/>
            <w:tcMar>
              <w:start w:w="0" w:type="dxa"/>
              <w:end w:w="0" w:type="dxa"/>
            </w:tcMar>
          </w:tcPr>
          <w:p>
            <w:pPr>
              <w:autoSpaceDN w:val="0"/>
              <w:autoSpaceDE w:val="0"/>
              <w:widowControl/>
              <w:spacing w:line="176" w:lineRule="exact" w:before="52" w:after="0"/>
              <w:ind w:left="0" w:right="0" w:firstLine="0"/>
              <w:jc w:val="center"/>
            </w:pPr>
            <w:r>
              <w:rPr>
                <w:w w:val="97.54531648423936"/>
                <w:rFonts w:ascii="LucidaConsole" w:hAnsi="LucidaConsole" w:eastAsia="LucidaConsole"/>
                <w:b w:val="0"/>
                <w:i w:val="0"/>
                <w:color w:val="999999"/>
                <w:sz w:val="18"/>
              </w:rPr>
              <w:t>30</w:t>
            </w:r>
          </w:p>
        </w:tc>
        <w:tc>
          <w:tcPr>
            <w:tcW w:type="dxa" w:w="8098"/>
            <w:tcBorders/>
            <w:shd w:fill="ffffff"/>
            <w:tcMar>
              <w:start w:w="0" w:type="dxa"/>
              <w:end w:w="0" w:type="dxa"/>
            </w:tcMar>
          </w:tcPr>
          <w:p>
            <w:pPr>
              <w:autoSpaceDN w:val="0"/>
              <w:autoSpaceDE w:val="0"/>
              <w:widowControl/>
              <w:spacing w:line="188" w:lineRule="exact" w:before="40" w:after="0"/>
              <w:ind w:left="10" w:right="10" w:firstLine="0"/>
              <w:jc w:val="left"/>
            </w:pP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tot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//sum</w:t>
            </w:r>
            <w:r>
              <w:rPr>
                <w:w w:val="97.54531648423936"/>
                <w:rFonts w:ascii="新宋体" w:hAnsi="新宋体" w:eastAsia="新宋体"/>
                <w:b w:val="0"/>
                <w:i w:val="0"/>
                <w:color w:val="AA5400"/>
                <w:sz w:val="18"/>
              </w:rPr>
              <w:t>数组表示</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31</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32</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64"/>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33</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770087"/>
                <w:sz w:val="18"/>
              </w:rPr>
              <w:t>const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6"/>
        </w:trPr>
        <w:tc>
          <w:tcPr>
            <w:tcW w:type="dxa" w:w="650"/>
            <w:tcBorders/>
            <w:shd w:fill="ffffff"/>
            <w:tcMar>
              <w:start w:w="0" w:type="dxa"/>
              <w:end w:w="0" w:type="dxa"/>
            </w:tcMar>
          </w:tcPr>
          <w:p>
            <w:pPr>
              <w:autoSpaceDN w:val="0"/>
              <w:autoSpaceDE w:val="0"/>
              <w:widowControl/>
              <w:spacing w:line="176" w:lineRule="exact" w:before="52" w:after="0"/>
              <w:ind w:left="0" w:right="0" w:firstLine="0"/>
              <w:jc w:val="center"/>
            </w:pPr>
            <w:r>
              <w:rPr>
                <w:w w:val="97.54531648423936"/>
                <w:rFonts w:ascii="LucidaConsole" w:hAnsi="LucidaConsole" w:eastAsia="LucidaConsole"/>
                <w:b w:val="0"/>
                <w:i w:val="0"/>
                <w:color w:val="999999"/>
                <w:sz w:val="18"/>
              </w:rPr>
              <w:t>34</w:t>
            </w:r>
          </w:p>
        </w:tc>
        <w:tc>
          <w:tcPr>
            <w:tcW w:type="dxa" w:w="8098"/>
            <w:tcBorders/>
            <w:shd w:fill="ffffff"/>
            <w:tcMar>
              <w:start w:w="0" w:type="dxa"/>
              <w:end w:w="0" w:type="dxa"/>
            </w:tcMar>
          </w:tcPr>
          <w:p>
            <w:pPr>
              <w:autoSpaceDN w:val="0"/>
              <w:autoSpaceDE w:val="0"/>
              <w:widowControl/>
              <w:spacing w:line="188" w:lineRule="exact" w:before="40" w:after="0"/>
              <w:ind w:left="10" w:right="10" w:firstLine="0"/>
              <w:jc w:val="left"/>
            </w:pPr>
            <w:r>
              <w:rPr>
                <w:w w:val="97.54531648423936"/>
                <w:rFonts w:ascii="LucidaConsole" w:hAnsi="LucidaConsole" w:eastAsia="LucidaConsole"/>
                <w:b w:val="0"/>
                <w:i w:val="0"/>
                <w:color w:val="AA5400"/>
                <w:sz w:val="18"/>
              </w:rPr>
              <w:t>//p</w:t>
            </w:r>
            <w:r>
              <w:rPr>
                <w:w w:val="97.54531648423936"/>
                <w:rFonts w:ascii="新宋体" w:hAnsi="新宋体" w:eastAsia="新宋体"/>
                <w:b w:val="0"/>
                <w:i w:val="0"/>
                <w:color w:val="AA5400"/>
                <w:sz w:val="18"/>
              </w:rPr>
              <w:t>表示和为</w:t>
            </w:r>
            <w:r>
              <w:rPr>
                <w:w w:val="97.54531648423936"/>
                <w:rFonts w:ascii="LucidaConsole" w:hAnsi="LucidaConsole" w:eastAsia="LucidaConsole"/>
                <w:b w:val="0"/>
                <w:i w:val="0"/>
                <w:color w:val="AA5400"/>
                <w:sz w:val="18"/>
              </w:rPr>
              <w:t>0</w:t>
            </w:r>
            <w:r>
              <w:rPr>
                <w:w w:val="97.54531648423936"/>
                <w:rFonts w:ascii="新宋体" w:hAnsi="新宋体" w:eastAsia="新宋体"/>
                <w:b w:val="0"/>
                <w:i w:val="0"/>
                <w:color w:val="AA5400"/>
                <w:sz w:val="18"/>
              </w:rPr>
              <w:t>，</w:t>
            </w:r>
            <w:r>
              <w:rPr>
                <w:w w:val="97.54531648423936"/>
                <w:rFonts w:ascii="LucidaConsole" w:hAnsi="LucidaConsole" w:eastAsia="LucidaConsole"/>
                <w:b w:val="0"/>
                <w:i w:val="0"/>
                <w:color w:val="AA5400"/>
                <w:sz w:val="18"/>
              </w:rPr>
              <w:t>1</w:t>
            </w:r>
            <w:r>
              <w:rPr>
                <w:w w:val="97.54531648423936"/>
                <w:rFonts w:ascii="新宋体" w:hAnsi="新宋体" w:eastAsia="新宋体"/>
                <w:b w:val="0"/>
                <w:i w:val="0"/>
                <w:color w:val="AA5400"/>
                <w:sz w:val="18"/>
              </w:rPr>
              <w:t>，</w:t>
            </w:r>
            <w:r>
              <w:rPr>
                <w:w w:val="97.54531648423936"/>
                <w:rFonts w:ascii="LucidaConsole" w:hAnsi="LucidaConsole" w:eastAsia="LucidaConsole"/>
                <w:b w:val="0"/>
                <w:i w:val="0"/>
                <w:color w:val="AA5400"/>
                <w:sz w:val="18"/>
              </w:rPr>
              <w:t>2</w:t>
            </w:r>
            <w:r>
              <w:rPr>
                <w:w w:val="97.54531648423936"/>
                <w:rFonts w:ascii="新宋体" w:hAnsi="新宋体" w:eastAsia="新宋体"/>
                <w:b w:val="0"/>
                <w:i w:val="0"/>
                <w:color w:val="AA5400"/>
                <w:sz w:val="18"/>
              </w:rPr>
              <w:t>，</w:t>
            </w:r>
            <w:r>
              <w:rPr>
                <w:w w:val="97.54531648423936"/>
                <w:rFonts w:ascii="LucidaConsole" w:hAnsi="LucidaConsole" w:eastAsia="LucidaConsole"/>
                <w:b w:val="0"/>
                <w:i w:val="0"/>
                <w:color w:val="AA5400"/>
                <w:sz w:val="18"/>
              </w:rPr>
              <w:t>3</w:t>
            </w:r>
            <w:r>
              <w:rPr>
                <w:w w:val="97.54531648423936"/>
                <w:rFonts w:ascii="新宋体" w:hAnsi="新宋体" w:eastAsia="新宋体"/>
                <w:b w:val="0"/>
                <w:i w:val="0"/>
                <w:color w:val="AA5400"/>
                <w:sz w:val="18"/>
              </w:rPr>
              <w:t>，</w:t>
            </w:r>
            <w:r>
              <w:rPr>
                <w:w w:val="97.54531648423936"/>
                <w:rFonts w:ascii="LucidaConsole" w:hAnsi="LucidaConsole" w:eastAsia="LucidaConsole"/>
                <w:b w:val="0"/>
                <w:i w:val="0"/>
                <w:color w:val="AA5400"/>
                <w:sz w:val="18"/>
              </w:rPr>
              <w:t>4</w:t>
            </w:r>
            <w:r>
              <w:rPr>
                <w:w w:val="97.54531648423936"/>
                <w:rFonts w:ascii="新宋体" w:hAnsi="新宋体" w:eastAsia="新宋体"/>
                <w:b w:val="0"/>
                <w:i w:val="0"/>
                <w:color w:val="AA5400"/>
                <w:sz w:val="18"/>
              </w:rPr>
              <w:t>时第三个</w:t>
            </w:r>
            <w:r>
              <w:rPr>
                <w:w w:val="97.54531648423936"/>
                <w:rFonts w:ascii="LucidaConsole" w:hAnsi="LucidaConsole" w:eastAsia="LucidaConsole"/>
                <w:b w:val="0"/>
                <w:i w:val="0"/>
                <w:color w:val="AA5400"/>
                <w:sz w:val="18"/>
              </w:rPr>
              <w:t>vector</w:t>
            </w:r>
            <w:r>
              <w:rPr>
                <w:w w:val="97.54531648423936"/>
                <w:rFonts w:ascii="新宋体" w:hAnsi="新宋体" w:eastAsia="新宋体"/>
                <w:b w:val="0"/>
                <w:i w:val="0"/>
                <w:color w:val="AA5400"/>
                <w:sz w:val="18"/>
              </w:rPr>
              <w:t>的坐标值</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35</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main</w:t>
            </w:r>
            <w:r>
              <w:rPr>
                <w:w w:val="97.54531648423936"/>
                <w:rFonts w:ascii="LucidaConsole" w:hAnsi="LucidaConsole" w:eastAsia="LucidaConsole"/>
                <w:b w:val="0"/>
                <w:i w:val="0"/>
                <w:color w:val="333333"/>
                <w:sz w:val="18"/>
              </w:rPr>
              <w:t>() {</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999999"/>
                <w:sz w:val="18"/>
              </w:rPr>
              <w:t>36</w:t>
            </w:r>
          </w:p>
        </w:tc>
        <w:tc>
          <w:tcPr>
            <w:tcW w:type="dxa" w:w="8098"/>
            <w:tcBorders/>
            <w:shd w:fill="ffffff"/>
            <w:tcMar>
              <w:start w:w="0" w:type="dxa"/>
              <w:end w:w="0" w:type="dxa"/>
            </w:tcMar>
          </w:tcPr>
          <w:p>
            <w:pPr>
              <w:autoSpaceDN w:val="0"/>
              <w:autoSpaceDE w:val="0"/>
              <w:widowControl/>
              <w:spacing w:line="176" w:lineRule="exact" w:before="46"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5400"/>
                <w:sz w:val="18"/>
              </w:rPr>
              <w:t>// read(n); read(k);</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0" w:right="0" w:firstLine="0"/>
              <w:jc w:val="center"/>
            </w:pPr>
            <w:r>
              <w:rPr>
                <w:w w:val="97.54531648423936"/>
                <w:rFonts w:ascii="LucidaConsole" w:hAnsi="LucidaConsole" w:eastAsia="LucidaConsole"/>
                <w:b w:val="0"/>
                <w:i w:val="0"/>
                <w:color w:val="999999"/>
                <w:sz w:val="18"/>
              </w:rPr>
              <w:t>37</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cin</w:t>
            </w:r>
            <w:r>
              <w:rPr>
                <w:w w:val="97.54531648423936"/>
                <w:rFonts w:ascii="LucidaConsole" w:hAnsi="LucidaConsole" w:eastAsia="LucidaConsole"/>
                <w:b w:val="0"/>
                <w:i w:val="0"/>
                <w:color w:val="981A1A"/>
                <w:sz w:val="18"/>
              </w:rPr>
              <w:t>&gt;&gt;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981A1A"/>
                <w:sz w:val="18"/>
              </w:rPr>
              <w:t>&gt;&gt;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0" w:right="0" w:firstLine="0"/>
              <w:jc w:val="center"/>
            </w:pPr>
            <w:r>
              <w:rPr>
                <w:w w:val="97.54531648423936"/>
                <w:rFonts w:ascii="LucidaConsole" w:hAnsi="LucidaConsole" w:eastAsia="LucidaConsole"/>
                <w:b w:val="0"/>
                <w:i w:val="0"/>
                <w:color w:val="999999"/>
                <w:sz w:val="18"/>
              </w:rPr>
              <w:t>38</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4" w:lineRule="exact" w:before="48" w:after="0"/>
              <w:ind w:left="0" w:right="0" w:firstLine="0"/>
              <w:jc w:val="center"/>
            </w:pPr>
            <w:r>
              <w:rPr>
                <w:w w:val="97.54531648423936"/>
                <w:rFonts w:ascii="LucidaConsole" w:hAnsi="LucidaConsole" w:eastAsia="LucidaConsole"/>
                <w:b w:val="0"/>
                <w:i w:val="0"/>
                <w:color w:val="999999"/>
                <w:sz w:val="18"/>
              </w:rPr>
              <w:t>39</w:t>
            </w:r>
          </w:p>
        </w:tc>
        <w:tc>
          <w:tcPr>
            <w:tcW w:type="dxa" w:w="8098"/>
            <w:tcBorders/>
            <w:shd w:fill="ffffff"/>
            <w:tcMar>
              <w:start w:w="0" w:type="dxa"/>
              <w:end w:w="0" w:type="dxa"/>
            </w:tcMar>
          </w:tcPr>
          <w:p>
            <w:pPr>
              <w:autoSpaceDN w:val="0"/>
              <w:autoSpaceDE w:val="0"/>
              <w:widowControl/>
              <w:spacing w:line="174"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40</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read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41</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1ll</w:t>
            </w:r>
            <w:r>
              <w:rPr>
                <w:w w:val="97.54531648423936"/>
                <w:rFonts w:ascii="LucidaConsole" w:hAnsi="LucidaConsole" w:eastAsia="LucidaConsole"/>
                <w:b w:val="0"/>
                <w:i w:val="0"/>
                <w:color w:val="981A1A"/>
                <w:sz w:val="18"/>
              </w:rPr>
              <w:t>&lt;&lt;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42</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333333"/>
                <w:sz w:val="18"/>
              </w:rPr>
              <w:t xml:space="preserve">        }</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43</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333333"/>
                <w:sz w:val="18"/>
              </w:rPr>
              <w:t xml:space="preserve">    }</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44</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sort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45</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c>
          <w:tcPr>
            <w:tcW w:type="dxa" w:w="3593"/>
            <w:vMerge/>
            <w:tcBorders/>
          </w:tcPr>
          <w:p/>
        </w:tc>
      </w:tr>
      <w:tr>
        <w:trPr>
          <w:trHeight w:hRule="exact" w:val="270"/>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46</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c>
          <w:tcPr>
            <w:tcW w:type="dxa" w:w="3593"/>
            <w:vMerge/>
            <w:tcBorders/>
          </w:tcPr>
          <w:p/>
        </w:tc>
      </w:tr>
      <w:tr>
        <w:trPr>
          <w:trHeight w:hRule="exact" w:val="266"/>
        </w:trPr>
        <w:tc>
          <w:tcPr>
            <w:tcW w:type="dxa" w:w="650"/>
            <w:tcBorders/>
            <w:shd w:fill="ffffff"/>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47</w:t>
            </w: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tot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p>
        </w:tc>
        <w:tc>
          <w:tcPr>
            <w:tcW w:type="dxa" w:w="3593"/>
            <w:vMerge/>
            <w:tcBorders/>
          </w:tcPr>
          <w:p/>
        </w:tc>
      </w:tr>
      <w:tr>
        <w:trPr>
          <w:trHeight w:hRule="exact" w:val="274"/>
        </w:trPr>
        <w:tc>
          <w:tcPr>
            <w:tcW w:type="dxa" w:w="650"/>
            <w:vMerge w:val="restart"/>
            <w:tcBorders/>
            <w:shd w:fill="ffffff"/>
            <w:tcMar>
              <w:start w:w="0" w:type="dxa"/>
              <w:end w:w="0" w:type="dxa"/>
            </w:tcMar>
            <w:tcMar>
              <w:start w:w="0" w:type="dxa"/>
              <w:end w:w="0" w:type="dxa"/>
            </w:tcMar>
          </w:tcPr>
          <w:p>
            <w:pPr>
              <w:autoSpaceDN w:val="0"/>
              <w:autoSpaceDE w:val="0"/>
              <w:widowControl/>
              <w:spacing w:line="176" w:lineRule="exact" w:before="52" w:after="0"/>
              <w:ind w:left="0" w:right="0" w:firstLine="0"/>
              <w:jc w:val="center"/>
            </w:pPr>
            <w:r>
              <w:rPr>
                <w:w w:val="97.54531648423936"/>
                <w:rFonts w:ascii="LucidaConsole" w:hAnsi="LucidaConsole" w:eastAsia="LucidaConsole"/>
                <w:b w:val="0"/>
                <w:i w:val="0"/>
                <w:color w:val="999999"/>
                <w:sz w:val="18"/>
              </w:rPr>
              <w:t>48</w:t>
            </w:r>
          </w:p>
        </w:tc>
        <w:tc>
          <w:tcPr>
            <w:tcW w:type="dxa" w:w="8098"/>
            <w:tcBorders/>
            <w:shd w:fill="ffffff"/>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221.9999999999999" w:type="dxa"/>
            </w:tblPr>
            <w:tblGrid>
              <w:gridCol w:w="4049"/>
              <w:gridCol w:w="4049"/>
            </w:tblGrid>
            <w:tr>
              <w:trPr>
                <w:trHeight w:hRule="exact" w:val="232"/>
              </w:trPr>
              <w:tc>
                <w:tcPr>
                  <w:tcW w:type="dxa" w:w="106"/>
                  <w:tcBorders/>
                  <w:tcMar>
                    <w:start w:w="0" w:type="dxa"/>
                    <w:end w:w="0" w:type="dxa"/>
                  </w:tcMar>
                </w:tcPr>
                <w:p/>
              </w:tc>
              <w:tc>
                <w:tcPr>
                  <w:tcW w:type="dxa" w:w="7984"/>
                  <w:tcBorders/>
                  <w:tcMar>
                    <w:start w:w="0" w:type="dxa"/>
                    <w:end w:w="0" w:type="dxa"/>
                  </w:tcMar>
                </w:tcPr>
                <w:p>
                  <w:pPr>
                    <w:autoSpaceDN w:val="0"/>
                    <w:autoSpaceDE w:val="0"/>
                    <w:widowControl/>
                    <w:spacing w:line="188" w:lineRule="exact" w:before="20" w:after="0"/>
                    <w:ind w:left="126" w:right="126" w:firstLine="0"/>
                    <w:jc w:val="left"/>
                  </w:pP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将第</w:t>
                  </w:r>
                  <w:r>
                    <w:rPr>
                      <w:w w:val="97.54531648423936"/>
                      <w:rFonts w:ascii="LucidaConsole" w:hAnsi="LucidaConsole" w:eastAsia="LucidaConsole"/>
                      <w:b w:val="0"/>
                      <w:i w:val="0"/>
                      <w:color w:val="AA5400"/>
                      <w:sz w:val="18"/>
                    </w:rPr>
                    <w:t>i</w:t>
                  </w:r>
                  <w:r>
                    <w:rPr>
                      <w:w w:val="97.54531648423936"/>
                      <w:rFonts w:ascii="新宋体" w:hAnsi="新宋体" w:eastAsia="新宋体"/>
                      <w:b w:val="0"/>
                      <w:i w:val="0"/>
                      <w:color w:val="AA5400"/>
                      <w:sz w:val="18"/>
                    </w:rPr>
                    <w:t>和</w:t>
                  </w:r>
                  <w:r>
                    <w:rPr>
                      <w:w w:val="97.54531648423936"/>
                      <w:rFonts w:ascii="LucidaConsole" w:hAnsi="LucidaConsole" w:eastAsia="LucidaConsole"/>
                      <w:b w:val="0"/>
                      <w:i w:val="0"/>
                      <w:color w:val="AA5400"/>
                      <w:sz w:val="18"/>
                    </w:rPr>
                    <w:t>j</w:t>
                  </w:r>
                  <w:r>
                    <w:rPr>
                      <w:w w:val="97.54531648423936"/>
                      <w:rFonts w:ascii="新宋体" w:hAnsi="新宋体" w:eastAsia="新宋体"/>
                      <w:b w:val="0"/>
                      <w:i w:val="0"/>
                      <w:color w:val="AA5400"/>
                      <w:sz w:val="18"/>
                    </w:rPr>
                    <w:t>个</w:t>
                  </w:r>
                  <w:r>
                    <w:rPr>
                      <w:w w:val="97.54531648423936"/>
                      <w:rFonts w:ascii="LucidaConsole" w:hAnsi="LucidaConsole" w:eastAsia="LucidaConsole"/>
                      <w:b w:val="0"/>
                      <w:i w:val="0"/>
                      <w:color w:val="AA5400"/>
                      <w:sz w:val="18"/>
                    </w:rPr>
                    <w:t>vector</w:t>
                  </w:r>
                  <w:r>
                    <w:rPr>
                      <w:w w:val="97.54531648423936"/>
                      <w:rFonts w:ascii="新宋体" w:hAnsi="新宋体" w:eastAsia="新宋体"/>
                      <w:b w:val="0"/>
                      <w:i w:val="0"/>
                      <w:color w:val="AA5400"/>
                      <w:sz w:val="18"/>
                    </w:rPr>
                    <w:t>的映射值相加记录入</w:t>
                  </w:r>
                  <w:r>
                    <w:rPr>
                      <w:w w:val="97.54531648423936"/>
                      <w:rFonts w:ascii="LucidaConsole" w:hAnsi="LucidaConsole" w:eastAsia="LucidaConsole"/>
                      <w:b w:val="0"/>
                      <w:i w:val="0"/>
                      <w:color w:val="AA5400"/>
                      <w:sz w:val="18"/>
                    </w:rPr>
                    <w:t>sum</w:t>
                  </w:r>
                  <w:r>
                    <w:rPr>
                      <w:w w:val="97.54531648423936"/>
                      <w:rFonts w:ascii="新宋体" w:hAnsi="新宋体" w:eastAsia="新宋体"/>
                      <w:b w:val="0"/>
                      <w:i w:val="0"/>
                      <w:color w:val="AA5400"/>
                      <w:sz w:val="18"/>
                    </w:rPr>
                    <w:t>，后面结合</w:t>
                  </w:r>
                  <w:r>
                    <w:rPr>
                      <w:w w:val="97.54531648423936"/>
                      <w:rFonts w:ascii="LucidaConsole" w:hAnsi="LucidaConsole" w:eastAsia="LucidaConsole"/>
                      <w:b w:val="0"/>
                      <w:i w:val="0"/>
                      <w:color w:val="AA5400"/>
                      <w:sz w:val="18"/>
                    </w:rPr>
                    <w:t>p</w:t>
                  </w:r>
                  <w:r>
                    <w:rPr>
                      <w:w w:val="97.54531648423936"/>
                      <w:rFonts w:ascii="新宋体" w:hAnsi="新宋体" w:eastAsia="新宋体"/>
                      <w:b w:val="0"/>
                      <w:i w:val="0"/>
                      <w:color w:val="AA5400"/>
                      <w:sz w:val="18"/>
                    </w:rPr>
                    <w:t>数组可以求出与</w:t>
                  </w:r>
                  <w:r>
                    <w:rPr>
                      <w:w w:val="97.54531648423936"/>
                      <w:rFonts w:ascii="LucidaConsole" w:hAnsi="LucidaConsole" w:eastAsia="LucidaConsole"/>
                      <w:b w:val="0"/>
                      <w:i w:val="0"/>
                      <w:color w:val="AA5400"/>
                      <w:sz w:val="18"/>
                    </w:rPr>
                    <w:t>i</w:t>
                  </w:r>
                  <w:r>
                    <w:rPr>
                      <w:w w:val="97.54531648423936"/>
                      <w:rFonts w:ascii="新宋体" w:hAnsi="新宋体" w:eastAsia="新宋体"/>
                      <w:b w:val="0"/>
                      <w:i w:val="0"/>
                      <w:color w:val="AA5400"/>
                      <w:sz w:val="18"/>
                    </w:rPr>
                    <w:t>和</w:t>
                  </w:r>
                  <w:r>
                    <w:rPr>
                      <w:w w:val="97.54531648423936"/>
                      <w:rFonts w:ascii="LucidaConsole" w:hAnsi="LucidaConsole" w:eastAsia="LucidaConsole"/>
                      <w:b w:val="0"/>
                      <w:i w:val="0"/>
                      <w:color w:val="AA5400"/>
                      <w:sz w:val="18"/>
                    </w:rPr>
                    <w:t>j</w:t>
                  </w:r>
                  <w:r>
                    <w:rPr>
                      <w:w w:val="97.54531648423936"/>
                      <w:rFonts w:ascii="新宋体" w:hAnsi="新宋体" w:eastAsia="新宋体"/>
                      <w:b w:val="0"/>
                      <w:i w:val="0"/>
                      <w:color w:val="AA5400"/>
                      <w:sz w:val="18"/>
                    </w:rPr>
                    <w:t>构成</w:t>
                  </w:r>
                  <w:r>
                    <w:rPr>
                      <w:w w:val="97.54531648423936"/>
                      <w:rFonts w:ascii="LucidaConsole" w:hAnsi="LucidaConsole" w:eastAsia="LucidaConsole"/>
                      <w:b w:val="0"/>
                      <w:i w:val="0"/>
                      <w:color w:val="AA5400"/>
                      <w:sz w:val="18"/>
                    </w:rPr>
                    <w:t>set</w:t>
                  </w:r>
                  <w:r>
                    <w:rPr>
                      <w:w w:val="97.54531648423936"/>
                      <w:rFonts w:ascii="新宋体" w:hAnsi="新宋体" w:eastAsia="新宋体"/>
                      <w:b w:val="0"/>
                      <w:i w:val="0"/>
                      <w:color w:val="AA5400"/>
                      <w:sz w:val="18"/>
                    </w:rPr>
                    <w:t>的第三个</w:t>
                  </w:r>
                </w:p>
              </w:tc>
            </w:tr>
          </w:tbl>
          <w:p/>
          <w:p>
            <w:pPr>
              <w:autoSpaceDN w:val="0"/>
              <w:autoSpaceDE w:val="0"/>
              <w:widowControl/>
              <w:spacing w:line="-24" w:lineRule="exact" w:before="0" w:after="0"/>
              <w:ind w:left="0" w:right="0" w:firstLine="0"/>
              <w:jc w:val="left"/>
            </w:pPr>
            <w:r>
              <w:rPr>
                <w:w w:val="97.54531648423936"/>
                <w:rFonts w:ascii="LucidaConsole" w:hAnsi="LucidaConsole" w:eastAsia="LucidaConsole"/>
                <w:b w:val="0"/>
                <w:i w:val="0"/>
                <w:color w:val="999999"/>
                <w:sz w:val="18"/>
              </w:rPr>
              <w:t>48</w:t>
            </w:r>
          </w:p>
        </w:tc>
        <w:tc>
          <w:tcPr>
            <w:tcW w:type="dxa" w:w="3593"/>
            <w:vMerge/>
            <w:tcBorders/>
          </w:tcPr>
          <w:p/>
        </w:tc>
      </w:tr>
      <w:tr>
        <w:trPr>
          <w:trHeight w:hRule="exact" w:val="616"/>
        </w:trPr>
        <w:tc>
          <w:tcPr>
            <w:tcW w:type="dxa" w:w="3593"/>
            <w:vMerge/>
            <w:tcBorders/>
          </w:tcPr>
          <w:p/>
        </w:tc>
        <w:tc>
          <w:tcPr>
            <w:tcW w:type="dxa" w:w="8098"/>
            <w:tcBorders/>
            <w:shd w:fill="ffffff"/>
            <w:tcMar>
              <w:start w:w="0" w:type="dxa"/>
              <w:end w:w="0" w:type="dxa"/>
            </w:tcMar>
          </w:tcPr>
          <w:p>
            <w:pPr>
              <w:autoSpaceDN w:val="0"/>
              <w:autoSpaceDE w:val="0"/>
              <w:widowControl/>
              <w:spacing w:line="176" w:lineRule="exact" w:before="48" w:after="0"/>
              <w:ind w:left="10" w:right="10" w:firstLine="0"/>
              <w:jc w:val="left"/>
            </w:pPr>
            <w:r>
              <w:rPr>
                <w:w w:val="97.54531648423936"/>
                <w:rFonts w:ascii="LucidaConsole" w:hAnsi="LucidaConsole" w:eastAsia="LucidaConsole"/>
                <w:b w:val="0"/>
                <w:i w:val="0"/>
                <w:color w:val="AA5400"/>
                <w:sz w:val="18"/>
              </w:rPr>
              <w:t>vector</w:t>
            </w:r>
          </w:p>
        </w:tc>
        <w:tc>
          <w:tcPr>
            <w:tcW w:type="dxa" w:w="3593"/>
            <w:vMerge/>
            <w:tcBorders/>
          </w:tcPr>
          <w:p/>
        </w:tc>
      </w:tr>
    </w:tbl>
    <w:p>
      <w:pPr>
        <w:autoSpaceDN w:val="0"/>
        <w:autoSpaceDE w:val="0"/>
        <w:widowControl/>
        <w:spacing w:line="14" w:lineRule="exact" w:before="0" w:after="0"/>
        <w:ind w:left="0" w:right="0"/>
      </w:pPr>
    </w:p>
    <w:p>
      <w:pPr>
        <w:sectPr>
          <w:pgSz w:w="11899" w:h="16838"/>
          <w:pgMar w:top="0" w:right="540" w:bottom="0" w:left="580" w:header="720" w:footer="720" w:gutter="0"/>
          <w:cols w:space="720"/>
          <w:docGrid w:linePitch="360"/>
        </w:sectPr>
      </w:pPr>
    </w:p>
    <w:p>
      <w:pPr>
        <w:autoSpaceDN w:val="0"/>
        <w:autoSpaceDE w:val="0"/>
        <w:widowControl/>
        <w:spacing w:line="154" w:lineRule="exact" w:before="0" w:after="0"/>
        <w:ind w:left="0" w:right="0"/>
      </w:pPr>
    </w:p>
    <w:tbl>
      <w:tblPr>
        <w:tblW w:type="auto" w:w="0"/>
        <w:tblLayout w:type="fixed"/>
        <w:tblLook w:firstColumn="1" w:firstRow="1" w:lastColumn="0" w:lastRow="0" w:noHBand="0" w:noVBand="1" w:val="04A0"/>
        <w:tblInd w:w="50.0" w:type="dxa"/>
      </w:tblPr>
      <w:tblGrid>
        <w:gridCol w:w="3006"/>
        <w:gridCol w:w="3006"/>
        <w:gridCol w:w="3006"/>
      </w:tblGrid>
      <w:tr>
        <w:trPr>
          <w:trHeight w:hRule="exact" w:val="376"/>
        </w:trPr>
        <w:tc>
          <w:tcPr>
            <w:tcW w:type="dxa" w:w="606"/>
            <w:tcBorders/>
            <w:tcMar>
              <w:start w:w="0" w:type="dxa"/>
              <w:end w:w="0" w:type="dxa"/>
            </w:tcMar>
          </w:tcPr>
          <w:p>
            <w:pPr>
              <w:autoSpaceDN w:val="0"/>
              <w:autoSpaceDE w:val="0"/>
              <w:widowControl/>
              <w:spacing w:line="176" w:lineRule="exact" w:before="154" w:after="0"/>
              <w:ind w:left="120" w:right="120" w:firstLine="0"/>
              <w:jc w:val="right"/>
            </w:pPr>
            <w:r>
              <w:rPr>
                <w:w w:val="97.54531648423936"/>
                <w:rFonts w:ascii="LucidaConsole" w:hAnsi="LucidaConsole" w:eastAsia="LucidaConsole"/>
                <w:b w:val="0"/>
                <w:i w:val="0"/>
                <w:color w:val="999999"/>
                <w:sz w:val="18"/>
              </w:rPr>
              <w:t>49</w:t>
            </w:r>
          </w:p>
        </w:tc>
        <w:tc>
          <w:tcPr>
            <w:tcW w:type="dxa" w:w="6732"/>
            <w:tcBorders/>
            <w:tcMar>
              <w:start w:w="0" w:type="dxa"/>
              <w:end w:w="0" w:type="dxa"/>
            </w:tcMar>
          </w:tcPr>
          <w:p>
            <w:pPr>
              <w:autoSpaceDN w:val="0"/>
              <w:autoSpaceDE w:val="0"/>
              <w:widowControl/>
              <w:spacing w:line="176" w:lineRule="exact" w:before="154" w:after="0"/>
              <w:ind w:left="120" w:right="120" w:firstLine="0"/>
              <w:jc w:val="left"/>
            </w:pPr>
            <w:r>
              <w:rPr>
                <w:w w:val="97.54531648423936"/>
                <w:rFonts w:ascii="LucidaConsole" w:hAnsi="LucidaConsole" w:eastAsia="LucidaConsole"/>
                <w:b w:val="0"/>
                <w:i w:val="0"/>
                <w:color w:val="333333"/>
                <w:sz w:val="18"/>
              </w:rPr>
              <w:t xml:space="preserve">        }</w:t>
            </w:r>
          </w:p>
        </w:tc>
        <w:tc>
          <w:tcPr>
            <w:tcW w:type="dxa" w:w="162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00" w:lineRule="exact" w:before="5306" w:after="0"/>
              <w:ind w:left="10" w:right="10" w:firstLine="0"/>
              <w:jc w:val="right"/>
            </w:pPr>
            <w:r>
              <w:rPr>
                <w:rFonts w:ascii="OpenSans" w:hAnsi="OpenSans" w:eastAsia="OpenSans"/>
                <w:b/>
                <w:i w:val="0"/>
                <w:color w:val="4082C3"/>
                <w:sz w:val="29"/>
              </w:rPr>
              <w:t xml:space="preserve"> </w:t>
            </w:r>
          </w:p>
        </w:tc>
      </w:tr>
      <w:tr>
        <w:trPr>
          <w:trHeight w:hRule="exact" w:val="272"/>
        </w:trPr>
        <w:tc>
          <w:tcPr>
            <w:tcW w:type="dxa" w:w="606"/>
            <w:tcBorders/>
            <w:tcMar>
              <w:start w:w="0" w:type="dxa"/>
              <w:end w:w="0" w:type="dxa"/>
            </w:tcMar>
          </w:tcPr>
          <w:p>
            <w:pPr>
              <w:autoSpaceDN w:val="0"/>
              <w:autoSpaceDE w:val="0"/>
              <w:widowControl/>
              <w:spacing w:line="176" w:lineRule="exact" w:before="48" w:after="0"/>
              <w:ind w:left="120" w:right="120" w:firstLine="0"/>
              <w:jc w:val="right"/>
            </w:pPr>
            <w:r>
              <w:rPr>
                <w:w w:val="97.54531648423936"/>
                <w:rFonts w:ascii="LucidaConsole" w:hAnsi="LucidaConsole" w:eastAsia="LucidaConsole"/>
                <w:b w:val="0"/>
                <w:i w:val="0"/>
                <w:color w:val="999999"/>
                <w:sz w:val="18"/>
              </w:rPr>
              <w:t>50</w:t>
            </w:r>
          </w:p>
        </w:tc>
        <w:tc>
          <w:tcPr>
            <w:tcW w:type="dxa" w:w="6732"/>
            <w:tcBorders/>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 xml:space="preserve">    }</w:t>
            </w:r>
          </w:p>
        </w:tc>
        <w:tc>
          <w:tcPr>
            <w:tcW w:type="dxa" w:w="3006"/>
            <w:vMerge/>
            <w:tcBorders/>
          </w:tcPr>
          <w:p/>
        </w:tc>
      </w:tr>
      <w:tr>
        <w:trPr>
          <w:trHeight w:hRule="exact" w:val="268"/>
        </w:trPr>
        <w:tc>
          <w:tcPr>
            <w:tcW w:type="dxa" w:w="606"/>
            <w:tcBorders/>
            <w:tcMar>
              <w:start w:w="0" w:type="dxa"/>
              <w:end w:w="0" w:type="dxa"/>
            </w:tcMar>
          </w:tcPr>
          <w:p>
            <w:pPr>
              <w:autoSpaceDN w:val="0"/>
              <w:autoSpaceDE w:val="0"/>
              <w:widowControl/>
              <w:spacing w:line="176" w:lineRule="exact" w:before="46" w:after="0"/>
              <w:ind w:left="120" w:right="120" w:firstLine="0"/>
              <w:jc w:val="right"/>
            </w:pPr>
            <w:r>
              <w:rPr>
                <w:w w:val="97.54531648423936"/>
                <w:rFonts w:ascii="LucidaConsole" w:hAnsi="LucidaConsole" w:eastAsia="LucidaConsole"/>
                <w:b w:val="0"/>
                <w:i w:val="0"/>
                <w:color w:val="999999"/>
                <w:sz w:val="18"/>
              </w:rPr>
              <w:t>51</w:t>
            </w:r>
          </w:p>
        </w:tc>
        <w:tc>
          <w:tcPr>
            <w:tcW w:type="dxa" w:w="6732"/>
            <w:tcBorders/>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tot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c>
          <w:tcPr>
            <w:tcW w:type="dxa" w:w="3006"/>
            <w:vMerge/>
            <w:tcBorders/>
          </w:tcPr>
          <w:p/>
        </w:tc>
      </w:tr>
      <w:tr>
        <w:trPr>
          <w:trHeight w:hRule="exact" w:val="272"/>
        </w:trPr>
        <w:tc>
          <w:tcPr>
            <w:tcW w:type="dxa" w:w="606"/>
            <w:tcBorders/>
            <w:tcMar>
              <w:start w:w="0" w:type="dxa"/>
              <w:end w:w="0" w:type="dxa"/>
            </w:tcMar>
          </w:tcPr>
          <w:p>
            <w:pPr>
              <w:autoSpaceDN w:val="0"/>
              <w:autoSpaceDE w:val="0"/>
              <w:widowControl/>
              <w:spacing w:line="176" w:lineRule="exact" w:before="48" w:after="0"/>
              <w:ind w:left="120" w:right="120" w:firstLine="0"/>
              <w:jc w:val="right"/>
            </w:pPr>
            <w:r>
              <w:rPr>
                <w:w w:val="97.54531648423936"/>
                <w:rFonts w:ascii="LucidaConsole" w:hAnsi="LucidaConsole" w:eastAsia="LucidaConsole"/>
                <w:b w:val="0"/>
                <w:i w:val="0"/>
                <w:color w:val="999999"/>
                <w:sz w:val="18"/>
              </w:rPr>
              <w:t>52</w:t>
            </w:r>
          </w:p>
        </w:tc>
        <w:tc>
          <w:tcPr>
            <w:tcW w:type="dxa" w:w="6732"/>
            <w:tcBorders/>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tc>
        <w:tc>
          <w:tcPr>
            <w:tcW w:type="dxa" w:w="3006"/>
            <w:vMerge/>
            <w:tcBorders/>
          </w:tcPr>
          <w:p/>
        </w:tc>
      </w:tr>
      <w:tr>
        <w:trPr>
          <w:trHeight w:hRule="exact" w:val="268"/>
        </w:trPr>
        <w:tc>
          <w:tcPr>
            <w:tcW w:type="dxa" w:w="606"/>
            <w:tcBorders/>
            <w:tcMar>
              <w:start w:w="0" w:type="dxa"/>
              <w:end w:w="0" w:type="dxa"/>
            </w:tcMar>
          </w:tcPr>
          <w:p>
            <w:pPr>
              <w:autoSpaceDN w:val="0"/>
              <w:autoSpaceDE w:val="0"/>
              <w:widowControl/>
              <w:spacing w:line="176" w:lineRule="exact" w:before="46" w:after="0"/>
              <w:ind w:left="120" w:right="120" w:firstLine="0"/>
              <w:jc w:val="right"/>
            </w:pPr>
            <w:r>
              <w:rPr>
                <w:w w:val="97.54531648423936"/>
                <w:rFonts w:ascii="LucidaConsole" w:hAnsi="LucidaConsole" w:eastAsia="LucidaConsole"/>
                <w:b w:val="0"/>
                <w:i w:val="0"/>
                <w:color w:val="999999"/>
                <w:sz w:val="18"/>
              </w:rPr>
              <w:t>53</w:t>
            </w:r>
          </w:p>
        </w:tc>
        <w:tc>
          <w:tcPr>
            <w:tcW w:type="dxa" w:w="6732"/>
            <w:tcBorders/>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c>
          <w:tcPr>
            <w:tcW w:type="dxa" w:w="3006"/>
            <w:vMerge/>
            <w:tcBorders/>
          </w:tcPr>
          <w:p/>
        </w:tc>
      </w:tr>
      <w:tr>
        <w:trPr>
          <w:trHeight w:hRule="exact" w:val="272"/>
        </w:trPr>
        <w:tc>
          <w:tcPr>
            <w:tcW w:type="dxa" w:w="606"/>
            <w:tcBorders/>
            <w:tcMar>
              <w:start w:w="0" w:type="dxa"/>
              <w:end w:w="0" w:type="dxa"/>
            </w:tcMar>
          </w:tcPr>
          <w:p>
            <w:pPr>
              <w:autoSpaceDN w:val="0"/>
              <w:autoSpaceDE w:val="0"/>
              <w:widowControl/>
              <w:spacing w:line="176" w:lineRule="exact" w:before="48" w:after="0"/>
              <w:ind w:left="120" w:right="120" w:firstLine="0"/>
              <w:jc w:val="right"/>
            </w:pPr>
            <w:r>
              <w:rPr>
                <w:w w:val="97.54531648423936"/>
                <w:rFonts w:ascii="LucidaConsole" w:hAnsi="LucidaConsole" w:eastAsia="LucidaConsole"/>
                <w:b w:val="0"/>
                <w:i w:val="0"/>
                <w:color w:val="999999"/>
                <w:sz w:val="18"/>
              </w:rPr>
              <w:t>54</w:t>
            </w:r>
          </w:p>
        </w:tc>
        <w:tc>
          <w:tcPr>
            <w:tcW w:type="dxa" w:w="6732"/>
            <w:tcBorders/>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sum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&gt;&gt;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116644"/>
                <w:sz w:val="18"/>
              </w:rPr>
              <w:t>7</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&lt;&lt;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p>
        </w:tc>
        <w:tc>
          <w:tcPr>
            <w:tcW w:type="dxa" w:w="3006"/>
            <w:vMerge/>
            <w:tcBorders/>
          </w:tcPr>
          <w:p/>
        </w:tc>
      </w:tr>
      <w:tr>
        <w:trPr>
          <w:trHeight w:hRule="exact" w:val="264"/>
        </w:trPr>
        <w:tc>
          <w:tcPr>
            <w:tcW w:type="dxa" w:w="606"/>
            <w:tcBorders/>
            <w:tcMar>
              <w:start w:w="0" w:type="dxa"/>
              <w:end w:w="0" w:type="dxa"/>
            </w:tcMar>
          </w:tcPr>
          <w:p>
            <w:pPr>
              <w:autoSpaceDN w:val="0"/>
              <w:autoSpaceDE w:val="0"/>
              <w:widowControl/>
              <w:spacing w:line="176" w:lineRule="exact" w:before="46" w:after="0"/>
              <w:ind w:left="120" w:right="120" w:firstLine="0"/>
              <w:jc w:val="right"/>
            </w:pPr>
            <w:r>
              <w:rPr>
                <w:w w:val="97.54531648423936"/>
                <w:rFonts w:ascii="LucidaConsole" w:hAnsi="LucidaConsole" w:eastAsia="LucidaConsole"/>
                <w:b w:val="0"/>
                <w:i w:val="0"/>
                <w:color w:val="999999"/>
                <w:sz w:val="18"/>
              </w:rPr>
              <w:t>55</w:t>
            </w:r>
          </w:p>
        </w:tc>
        <w:tc>
          <w:tcPr>
            <w:tcW w:type="dxa" w:w="6732"/>
            <w:tcBorders/>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p>
        </w:tc>
        <w:tc>
          <w:tcPr>
            <w:tcW w:type="dxa" w:w="3006"/>
            <w:vMerge/>
            <w:tcBorders/>
          </w:tcPr>
          <w:p/>
        </w:tc>
      </w:tr>
      <w:tr>
        <w:trPr>
          <w:trHeight w:hRule="exact" w:val="276"/>
        </w:trPr>
        <w:tc>
          <w:tcPr>
            <w:tcW w:type="dxa" w:w="606"/>
            <w:tcBorders/>
            <w:tcMar>
              <w:start w:w="0" w:type="dxa"/>
              <w:end w:w="0" w:type="dxa"/>
            </w:tcMar>
          </w:tcPr>
          <w:p>
            <w:pPr>
              <w:autoSpaceDN w:val="0"/>
              <w:autoSpaceDE w:val="0"/>
              <w:widowControl/>
              <w:spacing w:line="176" w:lineRule="exact" w:before="52" w:after="0"/>
              <w:ind w:left="120" w:right="120" w:firstLine="0"/>
              <w:jc w:val="right"/>
            </w:pPr>
            <w:r>
              <w:rPr>
                <w:w w:val="97.54531648423936"/>
                <w:rFonts w:ascii="LucidaConsole" w:hAnsi="LucidaConsole" w:eastAsia="LucidaConsole"/>
                <w:b w:val="0"/>
                <w:i w:val="0"/>
                <w:color w:val="999999"/>
                <w:sz w:val="18"/>
              </w:rPr>
              <w:t>56</w:t>
            </w:r>
          </w:p>
        </w:tc>
        <w:tc>
          <w:tcPr>
            <w:tcW w:type="dxa" w:w="6732"/>
            <w:tcBorders/>
            <w:tcMar>
              <w:start w:w="0" w:type="dxa"/>
              <w:end w:w="0" w:type="dxa"/>
            </w:tcMar>
          </w:tcPr>
          <w:p>
            <w:pPr>
              <w:autoSpaceDN w:val="0"/>
              <w:autoSpaceDE w:val="0"/>
              <w:widowControl/>
              <w:spacing w:line="188" w:lineRule="exact" w:before="40" w:after="0"/>
              <w:ind w:left="120" w:right="120" w:firstLine="0"/>
              <w:jc w:val="left"/>
            </w:pP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查找</w:t>
            </w:r>
            <w:r>
              <w:rPr>
                <w:w w:val="97.54531648423936"/>
                <w:rFonts w:ascii="LucidaConsole" w:hAnsi="LucidaConsole" w:eastAsia="LucidaConsole"/>
                <w:b w:val="0"/>
                <w:i w:val="0"/>
                <w:color w:val="AA5400"/>
                <w:sz w:val="18"/>
              </w:rPr>
              <w:t>vector c</w:t>
            </w:r>
            <w:r>
              <w:rPr>
                <w:w w:val="97.54531648423936"/>
                <w:rFonts w:ascii="新宋体" w:hAnsi="新宋体" w:eastAsia="新宋体"/>
                <w:b w:val="0"/>
                <w:i w:val="0"/>
                <w:color w:val="AA5400"/>
                <w:sz w:val="18"/>
              </w:rPr>
              <w:t>是否存在</w:t>
            </w:r>
          </w:p>
        </w:tc>
        <w:tc>
          <w:tcPr>
            <w:tcW w:type="dxa" w:w="3006"/>
            <w:vMerge/>
            <w:tcBorders/>
          </w:tcPr>
          <w:p/>
        </w:tc>
      </w:tr>
      <w:tr>
        <w:trPr>
          <w:trHeight w:hRule="exact" w:val="268"/>
        </w:trPr>
        <w:tc>
          <w:tcPr>
            <w:tcW w:type="dxa" w:w="606"/>
            <w:tcBorders/>
            <w:tcMar>
              <w:start w:w="0" w:type="dxa"/>
              <w:end w:w="0" w:type="dxa"/>
            </w:tcMar>
          </w:tcPr>
          <w:p>
            <w:pPr>
              <w:autoSpaceDN w:val="0"/>
              <w:autoSpaceDE w:val="0"/>
              <w:widowControl/>
              <w:spacing w:line="176" w:lineRule="exact" w:before="46" w:after="0"/>
              <w:ind w:left="120" w:right="120" w:firstLine="0"/>
              <w:jc w:val="right"/>
            </w:pPr>
            <w:r>
              <w:rPr>
                <w:w w:val="97.54531648423936"/>
                <w:rFonts w:ascii="LucidaConsole" w:hAnsi="LucidaConsole" w:eastAsia="LucidaConsole"/>
                <w:b w:val="0"/>
                <w:i w:val="0"/>
                <w:color w:val="999999"/>
                <w:sz w:val="18"/>
              </w:rPr>
              <w:t>57</w:t>
            </w:r>
          </w:p>
        </w:tc>
        <w:tc>
          <w:tcPr>
            <w:tcW w:type="dxa" w:w="6732"/>
            <w:tcBorders/>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lower_bound</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p>
        </w:tc>
        <w:tc>
          <w:tcPr>
            <w:tcW w:type="dxa" w:w="3006"/>
            <w:vMerge/>
            <w:tcBorders/>
          </w:tcPr>
          <w:p/>
        </w:tc>
      </w:tr>
      <w:tr>
        <w:trPr>
          <w:trHeight w:hRule="exact" w:val="272"/>
        </w:trPr>
        <w:tc>
          <w:tcPr>
            <w:tcW w:type="dxa" w:w="606"/>
            <w:tcBorders/>
            <w:tcMar>
              <w:start w:w="0" w:type="dxa"/>
              <w:end w:w="0" w:type="dxa"/>
            </w:tcMar>
          </w:tcPr>
          <w:p>
            <w:pPr>
              <w:autoSpaceDN w:val="0"/>
              <w:autoSpaceDE w:val="0"/>
              <w:widowControl/>
              <w:spacing w:line="176" w:lineRule="exact" w:before="48" w:after="0"/>
              <w:ind w:left="120" w:right="120" w:firstLine="0"/>
              <w:jc w:val="right"/>
            </w:pPr>
            <w:r>
              <w:rPr>
                <w:w w:val="97.54531648423936"/>
                <w:rFonts w:ascii="LucidaConsole" w:hAnsi="LucidaConsole" w:eastAsia="LucidaConsole"/>
                <w:b w:val="0"/>
                <w:i w:val="0"/>
                <w:color w:val="999999"/>
                <w:sz w:val="18"/>
              </w:rPr>
              <w:t>58</w:t>
            </w:r>
          </w:p>
        </w:tc>
        <w:tc>
          <w:tcPr>
            <w:tcW w:type="dxa" w:w="6732"/>
            <w:tcBorders/>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num</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p>
        </w:tc>
        <w:tc>
          <w:tcPr>
            <w:tcW w:type="dxa" w:w="3006"/>
            <w:vMerge/>
            <w:tcBorders/>
          </w:tcPr>
          <w:p/>
        </w:tc>
      </w:tr>
      <w:tr>
        <w:trPr>
          <w:trHeight w:hRule="exact" w:val="268"/>
        </w:trPr>
        <w:tc>
          <w:tcPr>
            <w:tcW w:type="dxa" w:w="606"/>
            <w:tcBorders/>
            <w:tcMar>
              <w:start w:w="0" w:type="dxa"/>
              <w:end w:w="0" w:type="dxa"/>
            </w:tcMar>
          </w:tcPr>
          <w:p>
            <w:pPr>
              <w:autoSpaceDN w:val="0"/>
              <w:autoSpaceDE w:val="0"/>
              <w:widowControl/>
              <w:spacing w:line="176" w:lineRule="exact" w:before="46" w:after="0"/>
              <w:ind w:left="120" w:right="120" w:firstLine="0"/>
              <w:jc w:val="right"/>
            </w:pPr>
            <w:r>
              <w:rPr>
                <w:w w:val="97.54531648423936"/>
                <w:rFonts w:ascii="LucidaConsole" w:hAnsi="LucidaConsole" w:eastAsia="LucidaConsole"/>
                <w:b w:val="0"/>
                <w:i w:val="0"/>
                <w:color w:val="999999"/>
                <w:sz w:val="18"/>
              </w:rPr>
              <w:t>59</w:t>
            </w:r>
          </w:p>
        </w:tc>
        <w:tc>
          <w:tcPr>
            <w:tcW w:type="dxa" w:w="6732"/>
            <w:tcBorders/>
            <w:tcMar>
              <w:start w:w="0" w:type="dxa"/>
              <w:end w:w="0" w:type="dxa"/>
            </w:tcMar>
          </w:tcPr>
          <w:p>
            <w:pPr>
              <w:autoSpaceDN w:val="0"/>
              <w:autoSpaceDE w:val="0"/>
              <w:widowControl/>
              <w:spacing w:line="176" w:lineRule="exact" w:before="46" w:after="0"/>
              <w:ind w:left="120" w:right="120" w:firstLine="0"/>
              <w:jc w:val="left"/>
            </w:pPr>
            <w:r>
              <w:rPr>
                <w:w w:val="97.54531648423936"/>
                <w:rFonts w:ascii="LucidaConsole" w:hAnsi="LucidaConsole" w:eastAsia="LucidaConsole"/>
                <w:b w:val="0"/>
                <w:i w:val="0"/>
                <w:color w:val="333333"/>
                <w:sz w:val="18"/>
              </w:rPr>
              <w:t xml:space="preserve">    }</w:t>
            </w:r>
          </w:p>
        </w:tc>
        <w:tc>
          <w:tcPr>
            <w:tcW w:type="dxa" w:w="3006"/>
            <w:vMerge/>
            <w:tcBorders/>
          </w:tcPr>
          <w:p/>
        </w:tc>
      </w:tr>
      <w:tr>
        <w:trPr>
          <w:trHeight w:hRule="exact" w:val="272"/>
        </w:trPr>
        <w:tc>
          <w:tcPr>
            <w:tcW w:type="dxa" w:w="606"/>
            <w:tcBorders/>
            <w:tcMar>
              <w:start w:w="0" w:type="dxa"/>
              <w:end w:w="0" w:type="dxa"/>
            </w:tcMar>
          </w:tcPr>
          <w:p>
            <w:pPr>
              <w:autoSpaceDN w:val="0"/>
              <w:autoSpaceDE w:val="0"/>
              <w:widowControl/>
              <w:spacing w:line="176" w:lineRule="exact" w:before="48" w:after="0"/>
              <w:ind w:left="120" w:right="120" w:firstLine="0"/>
              <w:jc w:val="right"/>
            </w:pPr>
            <w:r>
              <w:rPr>
                <w:w w:val="97.54531648423936"/>
                <w:rFonts w:ascii="LucidaConsole" w:hAnsi="LucidaConsole" w:eastAsia="LucidaConsole"/>
                <w:b w:val="0"/>
                <w:i w:val="0"/>
                <w:color w:val="999999"/>
                <w:sz w:val="18"/>
              </w:rPr>
              <w:t>60</w:t>
            </w:r>
          </w:p>
        </w:tc>
        <w:tc>
          <w:tcPr>
            <w:tcW w:type="dxa" w:w="6732"/>
            <w:tcBorders/>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tc>
        <w:tc>
          <w:tcPr>
            <w:tcW w:type="dxa" w:w="3006"/>
            <w:vMerge/>
            <w:tcBorders/>
          </w:tcPr>
          <w:p/>
        </w:tc>
      </w:tr>
      <w:tr>
        <w:trPr>
          <w:trHeight w:hRule="exact" w:val="270"/>
        </w:trPr>
        <w:tc>
          <w:tcPr>
            <w:tcW w:type="dxa" w:w="606"/>
            <w:tcBorders/>
            <w:tcMar>
              <w:start w:w="0" w:type="dxa"/>
              <w:end w:w="0" w:type="dxa"/>
            </w:tcMar>
          </w:tcPr>
          <w:p>
            <w:pPr>
              <w:autoSpaceDN w:val="0"/>
              <w:autoSpaceDE w:val="0"/>
              <w:widowControl/>
              <w:spacing w:line="174" w:lineRule="exact" w:before="48" w:after="0"/>
              <w:ind w:left="120" w:right="120" w:firstLine="0"/>
              <w:jc w:val="right"/>
            </w:pPr>
            <w:r>
              <w:rPr>
                <w:w w:val="97.54531648423936"/>
                <w:rFonts w:ascii="LucidaConsole" w:hAnsi="LucidaConsole" w:eastAsia="LucidaConsole"/>
                <w:b w:val="0"/>
                <w:i w:val="0"/>
                <w:color w:val="999999"/>
                <w:sz w:val="18"/>
              </w:rPr>
              <w:t>61</w:t>
            </w:r>
          </w:p>
        </w:tc>
        <w:tc>
          <w:tcPr>
            <w:tcW w:type="dxa" w:w="6732"/>
            <w:tcBorders/>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ll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000000"/>
                <w:sz w:val="18"/>
              </w:rPr>
              <w:t>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c>
          <w:tcPr>
            <w:tcW w:type="dxa" w:w="3006"/>
            <w:vMerge/>
            <w:tcBorders/>
          </w:tcPr>
          <w:p/>
        </w:tc>
      </w:tr>
      <w:tr>
        <w:trPr>
          <w:trHeight w:hRule="exact" w:val="270"/>
        </w:trPr>
        <w:tc>
          <w:tcPr>
            <w:tcW w:type="dxa" w:w="606"/>
            <w:tcBorders/>
            <w:tcMar>
              <w:start w:w="0" w:type="dxa"/>
              <w:end w:w="0" w:type="dxa"/>
            </w:tcMar>
          </w:tcPr>
          <w:p>
            <w:pPr>
              <w:autoSpaceDN w:val="0"/>
              <w:autoSpaceDE w:val="0"/>
              <w:widowControl/>
              <w:spacing w:line="174" w:lineRule="exact" w:before="48" w:after="0"/>
              <w:ind w:left="120" w:right="120" w:firstLine="0"/>
              <w:jc w:val="right"/>
            </w:pPr>
            <w:r>
              <w:rPr>
                <w:w w:val="97.54531648423936"/>
                <w:rFonts w:ascii="LucidaConsole" w:hAnsi="LucidaConsole" w:eastAsia="LucidaConsole"/>
                <w:b w:val="0"/>
                <w:i w:val="0"/>
                <w:color w:val="999999"/>
                <w:sz w:val="18"/>
              </w:rPr>
              <w:t>62</w:t>
            </w:r>
          </w:p>
        </w:tc>
        <w:tc>
          <w:tcPr>
            <w:tcW w:type="dxa" w:w="6732"/>
            <w:tcBorders/>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tc>
        <w:tc>
          <w:tcPr>
            <w:tcW w:type="dxa" w:w="3006"/>
            <w:vMerge/>
            <w:tcBorders/>
          </w:tcPr>
          <w:p/>
        </w:tc>
      </w:tr>
      <w:tr>
        <w:trPr>
          <w:trHeight w:hRule="exact" w:val="270"/>
        </w:trPr>
        <w:tc>
          <w:tcPr>
            <w:tcW w:type="dxa" w:w="606"/>
            <w:tcBorders/>
            <w:tcMar>
              <w:start w:w="0" w:type="dxa"/>
              <w:end w:w="0" w:type="dxa"/>
            </w:tcMar>
          </w:tcPr>
          <w:p>
            <w:pPr>
              <w:autoSpaceDN w:val="0"/>
              <w:autoSpaceDE w:val="0"/>
              <w:widowControl/>
              <w:spacing w:line="174" w:lineRule="exact" w:before="48" w:after="0"/>
              <w:ind w:left="120" w:right="120" w:firstLine="0"/>
              <w:jc w:val="right"/>
            </w:pPr>
            <w:r>
              <w:rPr>
                <w:w w:val="97.54531648423936"/>
                <w:rFonts w:ascii="LucidaConsole" w:hAnsi="LucidaConsole" w:eastAsia="LucidaConsole"/>
                <w:b w:val="0"/>
                <w:i w:val="0"/>
                <w:color w:val="999999"/>
                <w:sz w:val="18"/>
              </w:rPr>
              <w:t>63</w:t>
            </w:r>
          </w:p>
        </w:tc>
        <w:tc>
          <w:tcPr>
            <w:tcW w:type="dxa" w:w="6732"/>
            <w:tcBorders/>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p>
        </w:tc>
        <w:tc>
          <w:tcPr>
            <w:tcW w:type="dxa" w:w="3006"/>
            <w:vMerge/>
            <w:tcBorders/>
          </w:tcPr>
          <w:p/>
        </w:tc>
      </w:tr>
      <w:tr>
        <w:trPr>
          <w:trHeight w:hRule="exact" w:val="270"/>
        </w:trPr>
        <w:tc>
          <w:tcPr>
            <w:tcW w:type="dxa" w:w="606"/>
            <w:tcBorders/>
            <w:tcMar>
              <w:start w:w="0" w:type="dxa"/>
              <w:end w:w="0" w:type="dxa"/>
            </w:tcMar>
          </w:tcPr>
          <w:p>
            <w:pPr>
              <w:autoSpaceDN w:val="0"/>
              <w:autoSpaceDE w:val="0"/>
              <w:widowControl/>
              <w:spacing w:line="174" w:lineRule="exact" w:before="48" w:after="0"/>
              <w:ind w:left="120" w:right="120" w:firstLine="0"/>
              <w:jc w:val="right"/>
            </w:pPr>
            <w:r>
              <w:rPr>
                <w:w w:val="97.54531648423936"/>
                <w:rFonts w:ascii="LucidaConsole" w:hAnsi="LucidaConsole" w:eastAsia="LucidaConsole"/>
                <w:b w:val="0"/>
                <w:i w:val="0"/>
                <w:color w:val="999999"/>
                <w:sz w:val="18"/>
              </w:rPr>
              <w:t>64</w:t>
            </w:r>
          </w:p>
        </w:tc>
        <w:tc>
          <w:tcPr>
            <w:tcW w:type="dxa" w:w="6732"/>
            <w:tcBorders/>
            <w:tcMar>
              <w:start w:w="0" w:type="dxa"/>
              <w:end w:w="0" w:type="dxa"/>
            </w:tcMar>
          </w:tcPr>
          <w:p>
            <w:pPr>
              <w:autoSpaceDN w:val="0"/>
              <w:autoSpaceDE w:val="0"/>
              <w:widowControl/>
              <w:spacing w:line="174"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cout</w:t>
            </w:r>
            <w:r>
              <w:rPr>
                <w:w w:val="97.54531648423936"/>
                <w:rFonts w:ascii="LucidaConsole" w:hAnsi="LucidaConsole" w:eastAsia="LucidaConsole"/>
                <w:b w:val="0"/>
                <w:i w:val="0"/>
                <w:color w:val="981A1A"/>
                <w:sz w:val="18"/>
              </w:rPr>
              <w:t>&lt;&lt;</w:t>
            </w:r>
            <w:r>
              <w:rPr>
                <w:w w:val="97.54531648423936"/>
                <w:rFonts w:ascii="LucidaConsole" w:hAnsi="LucidaConsole" w:eastAsia="LucidaConsole"/>
                <w:b w:val="0"/>
                <w:i w:val="0"/>
                <w:color w:val="000000"/>
                <w:sz w:val="18"/>
              </w:rPr>
              <w:t>res</w:t>
            </w:r>
            <w:r>
              <w:rPr>
                <w:w w:val="97.54531648423936"/>
                <w:rFonts w:ascii="LucidaConsole" w:hAnsi="LucidaConsole" w:eastAsia="LucidaConsole"/>
                <w:b w:val="0"/>
                <w:i w:val="0"/>
                <w:color w:val="981A1A"/>
                <w:sz w:val="18"/>
              </w:rPr>
              <w:t>&lt;&lt;</w:t>
            </w:r>
            <w:r>
              <w:rPr>
                <w:w w:val="97.54531648423936"/>
                <w:rFonts w:ascii="LucidaConsole" w:hAnsi="LucidaConsole" w:eastAsia="LucidaConsole"/>
                <w:b w:val="0"/>
                <w:i w:val="0"/>
                <w:color w:val="000000"/>
                <w:sz w:val="18"/>
              </w:rPr>
              <w:t>endl</w:t>
            </w:r>
            <w:r>
              <w:rPr>
                <w:w w:val="97.54531648423936"/>
                <w:rFonts w:ascii="LucidaConsole" w:hAnsi="LucidaConsole" w:eastAsia="LucidaConsole"/>
                <w:b w:val="0"/>
                <w:i w:val="0"/>
                <w:color w:val="333333"/>
                <w:sz w:val="18"/>
              </w:rPr>
              <w:t>;</w:t>
            </w:r>
          </w:p>
        </w:tc>
        <w:tc>
          <w:tcPr>
            <w:tcW w:type="dxa" w:w="3006"/>
            <w:vMerge/>
            <w:tcBorders/>
          </w:tcPr>
          <w:p/>
        </w:tc>
      </w:tr>
      <w:tr>
        <w:trPr>
          <w:trHeight w:hRule="exact" w:val="266"/>
        </w:trPr>
        <w:tc>
          <w:tcPr>
            <w:tcW w:type="dxa" w:w="606"/>
            <w:tcBorders/>
            <w:tcMar>
              <w:start w:w="0" w:type="dxa"/>
              <w:end w:w="0" w:type="dxa"/>
            </w:tcMar>
          </w:tcPr>
          <w:p>
            <w:pPr>
              <w:autoSpaceDN w:val="0"/>
              <w:autoSpaceDE w:val="0"/>
              <w:widowControl/>
              <w:spacing w:line="176" w:lineRule="exact" w:before="48" w:after="0"/>
              <w:ind w:left="120" w:right="120" w:firstLine="0"/>
              <w:jc w:val="right"/>
            </w:pPr>
            <w:r>
              <w:rPr>
                <w:w w:val="97.54531648423936"/>
                <w:rFonts w:ascii="LucidaConsole" w:hAnsi="LucidaConsole" w:eastAsia="LucidaConsole"/>
                <w:b w:val="0"/>
                <w:i w:val="0"/>
                <w:color w:val="999999"/>
                <w:sz w:val="18"/>
              </w:rPr>
              <w:t>65</w:t>
            </w:r>
          </w:p>
        </w:tc>
        <w:tc>
          <w:tcPr>
            <w:tcW w:type="dxa" w:w="6732"/>
            <w:tcBorders/>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w:t>
            </w:r>
          </w:p>
        </w:tc>
        <w:tc>
          <w:tcPr>
            <w:tcW w:type="dxa" w:w="3006"/>
            <w:vMerge/>
            <w:tcBorders/>
          </w:tcPr>
          <w:p/>
        </w:tc>
      </w:tr>
      <w:tr>
        <w:trPr>
          <w:trHeight w:hRule="exact" w:val="420"/>
        </w:trPr>
        <w:tc>
          <w:tcPr>
            <w:tcW w:type="dxa" w:w="606"/>
            <w:tcBorders/>
            <w:tcMar>
              <w:start w:w="0" w:type="dxa"/>
              <w:end w:w="0" w:type="dxa"/>
            </w:tcMar>
          </w:tcPr>
          <w:p>
            <w:pPr>
              <w:autoSpaceDN w:val="0"/>
              <w:autoSpaceDE w:val="0"/>
              <w:widowControl/>
              <w:spacing w:line="176" w:lineRule="exact" w:before="52" w:after="0"/>
              <w:ind w:left="120" w:right="120" w:firstLine="0"/>
              <w:jc w:val="right"/>
            </w:pPr>
            <w:r>
              <w:rPr>
                <w:w w:val="97.54531648423936"/>
                <w:rFonts w:ascii="LucidaConsole" w:hAnsi="LucidaConsole" w:eastAsia="LucidaConsole"/>
                <w:b w:val="0"/>
                <w:i w:val="0"/>
                <w:color w:val="999999"/>
                <w:sz w:val="18"/>
              </w:rPr>
              <w:t>66</w:t>
            </w:r>
          </w:p>
        </w:tc>
        <w:tc>
          <w:tcPr>
            <w:tcW w:type="dxa" w:w="6732"/>
            <w:tcBorders/>
            <w:tcMar>
              <w:start w:w="0" w:type="dxa"/>
              <w:end w:w="0" w:type="dxa"/>
            </w:tcMar>
          </w:tcPr>
          <w:p>
            <w:pPr>
              <w:autoSpaceDN w:val="0"/>
              <w:autoSpaceDE w:val="0"/>
              <w:widowControl/>
              <w:spacing w:line="188" w:lineRule="exact" w:before="40" w:after="0"/>
              <w:ind w:left="120" w:right="120" w:firstLine="0"/>
              <w:jc w:val="left"/>
            </w:pPr>
            <w:r>
              <w:rPr>
                <w:w w:val="97.54531648423936"/>
                <w:rFonts w:ascii="LucidaConsole" w:hAnsi="LucidaConsole" w:eastAsia="LucidaConsole"/>
                <w:b w:val="0"/>
                <w:i w:val="0"/>
                <w:color w:val="AA5400"/>
                <w:sz w:val="18"/>
              </w:rPr>
              <w:t>//</w:t>
            </w:r>
            <w:r>
              <w:rPr>
                <w:w w:val="97.54531648423936"/>
                <w:rFonts w:ascii="新宋体" w:hAnsi="新宋体" w:eastAsia="新宋体"/>
                <w:b w:val="0"/>
                <w:i w:val="0"/>
                <w:color w:val="AA5400"/>
                <w:sz w:val="18"/>
              </w:rPr>
              <w:t>屑出题人</w:t>
            </w:r>
            <w:r>
              <w:rPr>
                <w:w w:val="97.54531648423936"/>
                <w:rFonts w:ascii="LucidaConsole" w:hAnsi="LucidaConsole" w:eastAsia="LucidaConsole"/>
                <w:b w:val="0"/>
                <w:i w:val="0"/>
                <w:color w:val="AA5400"/>
                <w:sz w:val="18"/>
              </w:rPr>
              <w:t>Lg</w:t>
            </w:r>
            <w:r>
              <w:rPr>
                <w:w w:val="97.54531648423936"/>
                <w:rFonts w:ascii="新宋体" w:hAnsi="新宋体" w:eastAsia="新宋体"/>
                <w:b w:val="0"/>
                <w:i w:val="0"/>
                <w:color w:val="AA5400"/>
                <w:sz w:val="18"/>
              </w:rPr>
              <w:t>写的</w:t>
            </w:r>
            <w:r>
              <w:rPr>
                <w:w w:val="97.54531648423936"/>
                <w:rFonts w:ascii="LucidaConsole" w:hAnsi="LucidaConsole" w:eastAsia="LucidaConsole"/>
                <w:b w:val="0"/>
                <w:i w:val="0"/>
                <w:color w:val="AA5400"/>
                <w:sz w:val="18"/>
              </w:rPr>
              <w:t>C++</w:t>
            </w:r>
            <w:r>
              <w:rPr>
                <w:w w:val="97.54531648423936"/>
                <w:rFonts w:ascii="新宋体" w:hAnsi="新宋体" w:eastAsia="新宋体"/>
                <w:b w:val="0"/>
                <w:i w:val="0"/>
                <w:color w:val="AA5400"/>
                <w:sz w:val="18"/>
              </w:rPr>
              <w:t>，用的是</w:t>
            </w:r>
            <w:r>
              <w:rPr>
                <w:w w:val="97.54531648423936"/>
                <w:rFonts w:ascii="LucidaConsole" w:hAnsi="LucidaConsole" w:eastAsia="LucidaConsole"/>
                <w:b w:val="0"/>
                <w:i w:val="0"/>
                <w:color w:val="AA5400"/>
                <w:sz w:val="18"/>
              </w:rPr>
              <w:t>stl</w:t>
            </w:r>
            <w:r>
              <w:rPr>
                <w:w w:val="97.54531648423936"/>
                <w:rFonts w:ascii="新宋体" w:hAnsi="新宋体" w:eastAsia="新宋体"/>
                <w:b w:val="0"/>
                <w:i w:val="0"/>
                <w:color w:val="AA5400"/>
                <w:sz w:val="18"/>
              </w:rPr>
              <w:t>自带</w:t>
            </w:r>
            <w:r>
              <w:rPr>
                <w:w w:val="97.54531648423936"/>
                <w:rFonts w:ascii="LucidaConsole" w:hAnsi="LucidaConsole" w:eastAsia="LucidaConsole"/>
                <w:b w:val="0"/>
                <w:i w:val="0"/>
                <w:color w:val="AA5400"/>
                <w:sz w:val="18"/>
              </w:rPr>
              <w:t>lower_bound</w:t>
            </w:r>
            <w:r>
              <w:rPr>
                <w:w w:val="97.54531648423936"/>
                <w:rFonts w:ascii="新宋体" w:hAnsi="新宋体" w:eastAsia="新宋体"/>
                <w:b w:val="0"/>
                <w:i w:val="0"/>
                <w:color w:val="AA5400"/>
                <w:sz w:val="18"/>
              </w:rPr>
              <w:t>和</w:t>
            </w:r>
            <w:r>
              <w:rPr>
                <w:w w:val="97.54531648423936"/>
                <w:rFonts w:ascii="LucidaConsole" w:hAnsi="LucidaConsole" w:eastAsia="LucidaConsole"/>
                <w:b w:val="0"/>
                <w:i w:val="0"/>
                <w:color w:val="AA5400"/>
                <w:sz w:val="18"/>
              </w:rPr>
              <w:t>sort</w:t>
            </w:r>
          </w:p>
        </w:tc>
        <w:tc>
          <w:tcPr>
            <w:tcW w:type="dxa" w:w="3006"/>
            <w:vMerge/>
            <w:tcBorders/>
          </w:tcPr>
          <w:p/>
        </w:tc>
      </w:tr>
      <w:tr>
        <w:trPr>
          <w:trHeight w:hRule="exact" w:val="700"/>
        </w:trPr>
        <w:tc>
          <w:tcPr>
            <w:tcW w:type="dxa" w:w="7338"/>
            <w:gridSpan w:val="2"/>
            <w:tcBorders/>
            <w:tcMar>
              <w:start w:w="0" w:type="dxa"/>
              <w:end w:w="0" w:type="dxa"/>
            </w:tcMar>
            <w:tcMar>
              <w:start w:w="0" w:type="dxa"/>
              <w:end w:w="0" w:type="dxa"/>
            </w:tcMar>
          </w:tcPr>
          <w:p>
            <w:pPr>
              <w:autoSpaceDN w:val="0"/>
              <w:autoSpaceDE w:val="0"/>
              <w:widowControl/>
              <w:spacing w:line="400" w:lineRule="exact" w:before="192" w:after="0"/>
              <w:ind w:left="50" w:right="50" w:firstLine="0"/>
              <w:jc w:val="left"/>
            </w:pPr>
            <w:r>
              <w:rPr>
                <w:rFonts w:ascii="OpenSans" w:hAnsi="OpenSans" w:eastAsia="OpenSans"/>
                <w:b/>
                <w:i w:val="0"/>
                <w:color w:val="333333"/>
                <w:sz w:val="29"/>
              </w:rPr>
              <w:t xml:space="preserve">T4 </w:t>
            </w:r>
            <w:r>
              <w:rPr>
                <w:rFonts w:ascii="微软雅黑" w:hAnsi="微软雅黑" w:eastAsia="微软雅黑"/>
                <w:b/>
                <w:i w:val="0"/>
                <w:color w:val="333333"/>
                <w:sz w:val="29"/>
              </w:rPr>
              <w:t>蚂蚁国手</w:t>
            </w:r>
          </w:p>
        </w:tc>
        <w:tc>
          <w:tcPr>
            <w:tcW w:type="dxa" w:w="3006"/>
            <w:vMerge/>
            <w:tcBorders/>
          </w:tcPr>
          <w:p/>
        </w:tc>
      </w:tr>
    </w:tbl>
    <w:p>
      <w:pPr>
        <w:autoSpaceDN w:val="0"/>
        <w:autoSpaceDE w:val="0"/>
        <w:widowControl/>
        <w:spacing w:line="264" w:lineRule="exact" w:before="108" w:after="0"/>
        <w:ind w:left="100" w:right="100" w:firstLine="0"/>
        <w:jc w:val="left"/>
      </w:pPr>
      <w:r>
        <w:rPr>
          <w:w w:val="97.54531860351562"/>
          <w:rFonts w:ascii="微软雅黑" w:hAnsi="微软雅黑" w:eastAsia="微软雅黑"/>
          <w:b w:val="0"/>
          <w:i w:val="0"/>
          <w:color w:val="333333"/>
          <w:sz w:val="20"/>
        </w:rPr>
        <w:t>这道题目是上学期</w:t>
      </w:r>
      <w:r>
        <w:rPr>
          <w:w w:val="97.54531860351562"/>
          <w:rFonts w:ascii="OpenSans" w:hAnsi="OpenSans" w:eastAsia="OpenSans"/>
          <w:b w:val="0"/>
          <w:i w:val="0"/>
          <w:color w:val="333333"/>
          <w:sz w:val="20"/>
        </w:rPr>
        <w:t>CPL</w:t>
      </w:r>
      <w:r>
        <w:rPr>
          <w:w w:val="97.54531860351562"/>
          <w:rFonts w:ascii="微软雅黑" w:hAnsi="微软雅黑" w:eastAsia="微软雅黑"/>
          <w:b w:val="0"/>
          <w:i w:val="0"/>
          <w:color w:val="333333"/>
          <w:sz w:val="20"/>
        </w:rPr>
        <w:t>期末考试第三题五子棋的魔改版，仍然是判断三步之内有无胜者，对于母题而言</w:t>
      </w:r>
    </w:p>
    <w:p>
      <w:pPr>
        <w:autoSpaceDN w:val="0"/>
        <w:autoSpaceDE w:val="0"/>
        <w:widowControl/>
        <w:spacing w:line="256" w:lineRule="exact" w:before="38" w:after="0"/>
        <w:ind w:left="0" w:right="0" w:firstLine="0"/>
        <w:jc w:val="center"/>
      </w:pPr>
      <w:r>
        <w:rPr>
          <w:w w:val="97.54531860351562"/>
          <w:rFonts w:ascii="微软雅黑" w:hAnsi="微软雅黑" w:eastAsia="微软雅黑"/>
          <w:b w:val="0"/>
          <w:i w:val="0"/>
          <w:color w:val="333333"/>
          <w:sz w:val="20"/>
        </w:rPr>
        <w:t>有更简单直观的做法，在这里先不作讲解，对于子题而言，由于棋子的行走方式和棋局结束的多变性，</w:t>
      </w:r>
    </w:p>
    <w:p>
      <w:pPr>
        <w:autoSpaceDN w:val="0"/>
        <w:autoSpaceDE w:val="0"/>
        <w:widowControl/>
        <w:spacing w:line="258" w:lineRule="exact" w:before="44" w:after="0"/>
        <w:ind w:left="0" w:right="0" w:firstLine="0"/>
        <w:jc w:val="center"/>
      </w:pPr>
      <w:r>
        <w:rPr>
          <w:w w:val="97.54531860351562"/>
          <w:rFonts w:ascii="微软雅黑" w:hAnsi="微软雅黑" w:eastAsia="微软雅黑"/>
          <w:b w:val="0"/>
          <w:i w:val="0"/>
          <w:color w:val="333333"/>
          <w:sz w:val="20"/>
        </w:rPr>
        <w:t>最直观的方式就是对于每一颗蚂蚁的棋子都向所有可能的方向走出一步，如果出现将军的情况就让每一</w:t>
      </w:r>
    </w:p>
    <w:p>
      <w:pPr>
        <w:autoSpaceDN w:val="0"/>
        <w:autoSpaceDE w:val="0"/>
        <w:widowControl/>
        <w:spacing w:line="266" w:lineRule="exact" w:before="40" w:after="0"/>
        <w:ind w:left="100" w:right="100" w:firstLine="0"/>
        <w:jc w:val="left"/>
      </w:pPr>
      <w:r>
        <w:rPr>
          <w:w w:val="97.54531860351562"/>
          <w:rFonts w:ascii="微软雅黑" w:hAnsi="微软雅黑" w:eastAsia="微软雅黑"/>
          <w:b w:val="0"/>
          <w:i w:val="0"/>
          <w:color w:val="333333"/>
          <w:sz w:val="20"/>
        </w:rPr>
        <w:t>颗</w:t>
      </w:r>
      <w:r>
        <w:rPr>
          <w:w w:val="97.54531860351562"/>
          <w:rFonts w:ascii="OpenSans" w:hAnsi="OpenSans" w:eastAsia="OpenSans"/>
          <w:b w:val="0"/>
          <w:i w:val="0"/>
          <w:color w:val="333333"/>
          <w:sz w:val="20"/>
        </w:rPr>
        <w:t>Corax</w:t>
      </w:r>
      <w:r>
        <w:rPr>
          <w:w w:val="97.54531860351562"/>
          <w:rFonts w:ascii="微软雅黑" w:hAnsi="微软雅黑" w:eastAsia="微软雅黑"/>
          <w:b w:val="0"/>
          <w:i w:val="0"/>
          <w:color w:val="333333"/>
          <w:sz w:val="20"/>
        </w:rPr>
        <w:t>的棋子向所有的方向尝试，如果</w:t>
      </w:r>
      <w:r>
        <w:rPr>
          <w:w w:val="97.54531860351562"/>
          <w:rFonts w:ascii="OpenSans" w:hAnsi="OpenSans" w:eastAsia="OpenSans"/>
          <w:b w:val="0"/>
          <w:i w:val="0"/>
          <w:color w:val="333333"/>
          <w:sz w:val="20"/>
        </w:rPr>
        <w:t>Corax</w:t>
      </w:r>
      <w:r>
        <w:rPr>
          <w:w w:val="97.54531860351562"/>
          <w:rFonts w:ascii="微软雅黑" w:hAnsi="微软雅黑" w:eastAsia="微软雅黑"/>
          <w:b w:val="0"/>
          <w:i w:val="0"/>
          <w:color w:val="333333"/>
          <w:sz w:val="20"/>
        </w:rPr>
        <w:t>每个棋子的尝试均失败，则蚂蚁获胜；如果蚂蚁的所有</w:t>
      </w:r>
    </w:p>
    <w:p>
      <w:pPr>
        <w:autoSpaceDN w:val="0"/>
        <w:autoSpaceDE w:val="0"/>
        <w:widowControl/>
        <w:spacing w:line="266" w:lineRule="exact" w:before="34" w:after="0"/>
        <w:ind w:left="100" w:right="100" w:firstLine="0"/>
        <w:jc w:val="left"/>
      </w:pPr>
      <w:r>
        <w:rPr>
          <w:w w:val="97.54531860351562"/>
          <w:rFonts w:ascii="微软雅黑" w:hAnsi="微软雅黑" w:eastAsia="微软雅黑"/>
          <w:b w:val="0"/>
          <w:i w:val="0"/>
          <w:color w:val="333333"/>
          <w:sz w:val="20"/>
        </w:rPr>
        <w:t>棋子都没有制胜，则</w:t>
      </w:r>
      <w:r>
        <w:rPr>
          <w:w w:val="97.54531860351562"/>
          <w:rFonts w:ascii="OpenSans" w:hAnsi="OpenSans" w:eastAsia="OpenSans"/>
          <w:b w:val="0"/>
          <w:i w:val="0"/>
          <w:color w:val="333333"/>
          <w:sz w:val="20"/>
        </w:rPr>
        <w:t>Corax</w:t>
      </w:r>
      <w:r>
        <w:rPr>
          <w:w w:val="97.54531860351562"/>
          <w:rFonts w:ascii="微软雅黑" w:hAnsi="微软雅黑" w:eastAsia="微软雅黑"/>
          <w:b w:val="0"/>
          <w:i w:val="0"/>
          <w:color w:val="333333"/>
          <w:sz w:val="20"/>
        </w:rPr>
        <w:t>获胜。</w:t>
      </w:r>
    </w:p>
    <w:p>
      <w:pPr>
        <w:autoSpaceDN w:val="0"/>
        <w:autoSpaceDE w:val="0"/>
        <w:widowControl/>
        <w:spacing w:line="258" w:lineRule="exact" w:before="186" w:after="0"/>
        <w:ind w:left="0" w:right="0" w:firstLine="0"/>
        <w:jc w:val="center"/>
      </w:pPr>
      <w:r>
        <w:rPr>
          <w:w w:val="97.54531860351562"/>
          <w:rFonts w:ascii="微软雅黑" w:hAnsi="微软雅黑" w:eastAsia="微软雅黑"/>
          <w:b w:val="0"/>
          <w:i w:val="0"/>
          <w:color w:val="333333"/>
          <w:sz w:val="20"/>
        </w:rPr>
        <w:t>题目本身相对复杂，囿于出题人时间有限标程也没有经过很好的优化，大家可以看个乐，你也可以尝试</w:t>
      </w:r>
    </w:p>
    <w:p>
      <w:pPr>
        <w:autoSpaceDN w:val="0"/>
        <w:autoSpaceDE w:val="0"/>
        <w:widowControl/>
        <w:spacing w:line="258" w:lineRule="exact" w:before="42" w:after="0"/>
        <w:ind w:left="0" w:right="0" w:firstLine="0"/>
        <w:jc w:val="center"/>
      </w:pPr>
      <w:r>
        <w:rPr>
          <w:w w:val="97.54531860351562"/>
          <w:rFonts w:ascii="微软雅黑" w:hAnsi="微软雅黑" w:eastAsia="微软雅黑"/>
          <w:b w:val="0"/>
          <w:i w:val="0"/>
          <w:color w:val="333333"/>
          <w:sz w:val="20"/>
        </w:rPr>
        <w:t>对它进行优化。但其复杂性的目的是培养大家在有限时间内获取部分分的能力和思想，你可以思考题目</w:t>
      </w:r>
    </w:p>
    <w:p>
      <w:pPr>
        <w:autoSpaceDN w:val="0"/>
        <w:autoSpaceDE w:val="0"/>
        <w:widowControl/>
        <w:spacing w:line="258" w:lineRule="exact" w:before="42" w:after="0"/>
        <w:ind w:left="0" w:right="0" w:firstLine="0"/>
        <w:jc w:val="center"/>
      </w:pPr>
      <w:r>
        <w:rPr>
          <w:w w:val="97.54531860351562"/>
          <w:rFonts w:ascii="微软雅黑" w:hAnsi="微软雅黑" w:eastAsia="微软雅黑"/>
          <w:b w:val="0"/>
          <w:i w:val="0"/>
          <w:color w:val="333333"/>
          <w:sz w:val="20"/>
        </w:rPr>
        <w:t>最后数据范围对你获得部分分有什么助益，希望大家经此一役后能在期末考试时遇到没有思路的题目时</w:t>
      </w:r>
    </w:p>
    <w:p>
      <w:pPr>
        <w:autoSpaceDN w:val="0"/>
        <w:autoSpaceDE w:val="0"/>
        <w:widowControl/>
        <w:spacing w:line="258" w:lineRule="exact" w:before="42" w:after="0"/>
        <w:ind w:left="100" w:right="100" w:firstLine="0"/>
        <w:jc w:val="left"/>
      </w:pPr>
      <w:r>
        <w:rPr>
          <w:w w:val="97.54531860351562"/>
          <w:rFonts w:ascii="微软雅黑" w:hAnsi="微软雅黑" w:eastAsia="微软雅黑"/>
          <w:b w:val="0"/>
          <w:i w:val="0"/>
          <w:color w:val="333333"/>
          <w:sz w:val="20"/>
        </w:rPr>
        <w:t>稳扎稳打，收获令自己满意的成绩</w:t>
      </w:r>
    </w:p>
    <w:p>
      <w:pPr>
        <w:autoSpaceDN w:val="0"/>
        <w:autoSpaceDE w:val="0"/>
        <w:widowControl/>
        <w:spacing w:line="258" w:lineRule="exact" w:before="208" w:after="212"/>
        <w:ind w:left="100" w:right="100" w:firstLine="0"/>
        <w:jc w:val="left"/>
      </w:pPr>
      <w:r>
        <w:rPr>
          <w:w w:val="97.54531860351562"/>
          <w:rFonts w:ascii="微软雅黑" w:hAnsi="微软雅黑" w:eastAsia="微软雅黑"/>
          <w:b w:val="0"/>
          <w:i w:val="0"/>
          <w:color w:val="333333"/>
          <w:sz w:val="20"/>
        </w:rPr>
        <w:t>【参考代码】</w:t>
      </w:r>
    </w:p>
    <w:tbl>
      <w:tblPr>
        <w:tblW w:type="auto" w:w="0"/>
        <w:tblLayout w:type="fixed"/>
        <w:tblLook w:firstColumn="1" w:firstRow="1" w:lastColumn="0" w:lastRow="0" w:noHBand="0" w:noVBand="1" w:val="04A0"/>
        <w:tblInd w:w="230.0" w:type="dxa"/>
      </w:tblPr>
      <w:tblGrid>
        <w:gridCol w:w="4509"/>
        <w:gridCol w:w="4509"/>
      </w:tblGrid>
      <w:tr>
        <w:trPr>
          <w:trHeight w:hRule="exact" w:val="6470"/>
        </w:trPr>
        <w:tc>
          <w:tcPr>
            <w:tcW w:type="dxa" w:w="560"/>
            <w:tcBorders/>
            <w:tcMar>
              <w:start w:w="0" w:type="dxa"/>
              <w:end w:w="0" w:type="dxa"/>
            </w:tcMar>
          </w:tcPr>
          <w:p>
            <w:pPr>
              <w:autoSpaceDN w:val="0"/>
              <w:autoSpaceDE w:val="0"/>
              <w:widowControl/>
              <w:spacing w:line="176" w:lineRule="exact" w:before="212" w:after="0"/>
              <w:ind w:left="120" w:right="120" w:firstLine="0"/>
              <w:jc w:val="right"/>
            </w:pPr>
            <w:r>
              <w:rPr>
                <w:w w:val="97.54531648423936"/>
                <w:rFonts w:ascii="LucidaConsole" w:hAnsi="LucidaConsole" w:eastAsia="LucidaConsole"/>
                <w:b w:val="0"/>
                <w:i w:val="0"/>
                <w:color w:val="999999"/>
                <w:sz w:val="18"/>
              </w:rPr>
              <w:t>1</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2</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4</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17</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18</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19</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20</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21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23</w:t>
            </w:r>
          </w:p>
        </w:tc>
        <w:tc>
          <w:tcPr>
            <w:tcW w:type="dxa" w:w="7930"/>
            <w:tcBorders/>
            <w:tcMar>
              <w:start w:w="0" w:type="dxa"/>
              <w:end w:w="0" w:type="dxa"/>
            </w:tcMar>
          </w:tcPr>
          <w:p>
            <w:pPr>
              <w:autoSpaceDN w:val="0"/>
              <w:autoSpaceDE w:val="0"/>
              <w:widowControl/>
              <w:spacing w:line="176" w:lineRule="exact" w:before="212" w:after="0"/>
              <w:ind w:left="120" w:right="120" w:firstLine="0"/>
              <w:jc w:val="left"/>
            </w:pPr>
            <w:r>
              <w:rPr>
                <w:w w:val="97.54531648423936"/>
                <w:rFonts w:ascii="LucidaConsole" w:hAnsi="LucidaConsole" w:eastAsia="LucidaConsole"/>
                <w:b w:val="0"/>
                <w:i w:val="0"/>
                <w:color w:val="545454"/>
                <w:sz w:val="18"/>
              </w:rPr>
              <w:t>#include &lt;math.h&gt;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545454"/>
                <w:sz w:val="18"/>
              </w:rPr>
              <w:t>#include &lt;stdbool.h&gt;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545454"/>
                <w:sz w:val="18"/>
              </w:rPr>
              <w:t>#include &lt;stdio.h&gt;</w:t>
            </w:r>
          </w:p>
          <w:p>
            <w:pPr>
              <w:autoSpaceDN w:val="0"/>
              <w:autoSpaceDE w:val="0"/>
              <w:widowControl/>
              <w:spacing w:line="174" w:lineRule="exact" w:before="96" w:after="48"/>
              <w:ind w:left="120" w:right="120" w:firstLine="0"/>
              <w:jc w:val="left"/>
            </w:pPr>
            <w:r>
              <w:rPr>
                <w:w w:val="97.54531648423936"/>
                <w:rFonts w:ascii="LucidaConsole" w:hAnsi="LucidaConsole" w:eastAsia="LucidaConsole"/>
                <w:b w:val="0"/>
                <w:i w:val="0"/>
                <w:color w:val="545454"/>
                <w:sz w:val="18"/>
              </w:rPr>
              <w:t>#include &lt;string.h&gt;</w:t>
            </w:r>
          </w:p>
          <w:tbl>
            <w:tblPr>
              <w:tblW w:type="auto" w:w="0"/>
              <w:tblLayout w:type="fixed"/>
              <w:tblLook w:firstColumn="1" w:firstRow="1" w:lastColumn="0" w:lastRow="0" w:noHBand="0" w:noVBand="1" w:val="04A0"/>
              <w:tblInd w:w="-114.00000000000006" w:type="dxa"/>
            </w:tblPr>
            <w:tblGrid>
              <w:gridCol w:w="3965"/>
              <w:gridCol w:w="3965"/>
            </w:tblGrid>
            <w:tr>
              <w:trPr>
                <w:trHeight w:hRule="exact" w:val="540"/>
              </w:trPr>
              <w:tc>
                <w:tcPr>
                  <w:tcW w:type="dxa" w:w="54"/>
                  <w:tcBorders/>
                  <w:tcMar>
                    <w:start w:w="0" w:type="dxa"/>
                    <w:end w:w="0" w:type="dxa"/>
                  </w:tcMar>
                </w:tcPr>
                <w:p/>
              </w:tc>
              <w:tc>
                <w:tcPr>
                  <w:tcW w:type="dxa" w:w="7842"/>
                  <w:tcBorders/>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545454"/>
                      <w:sz w:val="18"/>
                    </w:rPr>
                    <w:t>#define enemy(m) ((m) == 'h' || (m) == 'c' || (m) == 'g' || (m) == 's')</w:t>
                  </w:r>
                </w:p>
                <w:p>
                  <w:pPr>
                    <w:autoSpaceDN w:val="0"/>
                    <w:autoSpaceDE w:val="0"/>
                    <w:widowControl/>
                    <w:spacing w:line="176" w:lineRule="exact" w:before="94" w:after="0"/>
                    <w:ind w:left="180" w:right="180" w:firstLine="0"/>
                    <w:jc w:val="left"/>
                  </w:pPr>
                  <w:r>
                    <w:rPr>
                      <w:w w:val="97.54531648423936"/>
                      <w:rFonts w:ascii="LucidaConsole" w:hAnsi="LucidaConsole" w:eastAsia="LucidaConsole"/>
                      <w:b w:val="0"/>
                      <w:i w:val="0"/>
                      <w:color w:val="545454"/>
                      <w:sz w:val="18"/>
                    </w:rPr>
                    <w:t>#define ally(m) ((m) == 'k' || (m) == 'b' || (m) == 'e')</w:t>
                  </w:r>
                </w:p>
              </w:tc>
            </w:tr>
          </w:tbl>
          <w:p/>
          <w:p>
            <w:pPr>
              <w:autoSpaceDN w:val="0"/>
              <w:autoSpaceDE w:val="0"/>
              <w:widowControl/>
              <w:spacing w:line="-316" w:lineRule="exact" w:before="0" w:after="0"/>
              <w:ind w:left="0" w:right="0" w:firstLine="0"/>
              <w:jc w:val="left"/>
            </w:pPr>
            <w:r>
              <w:rPr>
                <w:w w:val="97.54531648423936"/>
                <w:rFonts w:ascii="LucidaConsole" w:hAnsi="LucidaConsole" w:eastAsia="LucidaConsole"/>
                <w:b w:val="0"/>
                <w:i w:val="0"/>
                <w:color w:val="999999"/>
                <w:sz w:val="18"/>
              </w:rPr>
              <w:t>5</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6</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char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map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10</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10</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150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150</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150</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flag</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void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copy</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memset</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sizeof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9</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map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cornerCheck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char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6</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10</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enemy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enemy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w:t>
            </w:r>
          </w:p>
        </w:tc>
      </w:tr>
    </w:tbl>
    <w:p>
      <w:pPr>
        <w:autoSpaceDN w:val="0"/>
        <w:autoSpaceDE w:val="0"/>
        <w:widowControl/>
        <w:spacing w:line="14"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368300</wp:posOffset>
            </wp:positionH>
            <wp:positionV relativeFrom="page">
              <wp:posOffset>0</wp:posOffset>
            </wp:positionV>
            <wp:extent cx="6832600" cy="10693400"/>
            <wp:wrapNone/>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6832600" cy="10693400"/>
                    </a:xfrm>
                    <a:prstGeom prst="rect"/>
                  </pic:spPr>
                </pic:pic>
              </a:graphicData>
            </a:graphic>
          </wp:anchor>
        </w:drawing>
      </w:r>
    </w:p>
    <w:p>
      <w:pPr>
        <w:sectPr>
          <w:pgSz w:w="11899" w:h="16838"/>
          <w:pgMar w:top="312" w:right="1440" w:bottom="314" w:left="1440" w:header="720" w:footer="720" w:gutter="0"/>
          <w:cols w:space="720"/>
          <w:docGrid w:linePitch="360"/>
        </w:sectPr>
      </w:pPr>
    </w:p>
    <w:p>
      <w:pPr>
        <w:autoSpaceDN w:val="0"/>
        <w:autoSpaceDE w:val="0"/>
        <w:widowControl/>
        <w:spacing w:line="154" w:lineRule="exact" w:before="0" w:after="0"/>
        <w:ind w:left="0" w:right="0"/>
      </w:pPr>
    </w:p>
    <w:tbl>
      <w:tblPr>
        <w:tblW w:type="auto" w:w="0"/>
        <w:tblLayout w:type="fixed"/>
        <w:tblLook w:firstColumn="1" w:firstRow="1" w:lastColumn="0" w:lastRow="0" w:noHBand="0" w:noVBand="1" w:val="04A0"/>
        <w:tblInd w:w="230.0" w:type="dxa"/>
      </w:tblPr>
      <w:tblGrid>
        <w:gridCol w:w="4509"/>
        <w:gridCol w:w="4509"/>
      </w:tblGrid>
      <w:tr>
        <w:trPr>
          <w:trHeight w:hRule="exact" w:val="15868"/>
        </w:trPr>
        <w:tc>
          <w:tcPr>
            <w:tcW w:type="dxa" w:w="560"/>
            <w:tcBorders/>
            <w:tcMar>
              <w:start w:w="0" w:type="dxa"/>
              <w:end w:w="0" w:type="dxa"/>
            </w:tcMar>
          </w:tcPr>
          <w:p>
            <w:pPr>
              <w:autoSpaceDN w:val="0"/>
              <w:autoSpaceDE w:val="0"/>
              <w:widowControl/>
              <w:spacing w:line="176" w:lineRule="exact" w:before="154" w:after="0"/>
              <w:ind w:left="120" w:right="120" w:firstLine="0"/>
              <w:jc w:val="right"/>
            </w:pPr>
            <w:r>
              <w:rPr>
                <w:w w:val="97.54531648423936"/>
                <w:rFonts w:ascii="LucidaConsole" w:hAnsi="LucidaConsole" w:eastAsia="LucidaConsole"/>
                <w:b w:val="0"/>
                <w:i w:val="0"/>
                <w:color w:val="999999"/>
                <w:sz w:val="18"/>
              </w:rPr>
              <w:t>24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29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35</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36</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37</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38</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39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49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50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51</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52</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53</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54</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55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56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57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58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59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67</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68</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69</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70</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71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79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81</w:t>
            </w:r>
          </w:p>
        </w:tc>
        <w:tc>
          <w:tcPr>
            <w:tcW w:type="dxa" w:w="8036"/>
            <w:tcBorders/>
            <w:tcMar>
              <w:start w:w="0" w:type="dxa"/>
              <w:end w:w="0" w:type="dxa"/>
            </w:tcMar>
          </w:tcPr>
          <w:p>
            <w:pPr>
              <w:autoSpaceDN w:val="0"/>
              <w:autoSpaceDE w:val="0"/>
              <w:widowControl/>
              <w:spacing w:line="176" w:lineRule="exact" w:before="15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ally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165.99999999999994" w:type="dxa"/>
            </w:tblPr>
            <w:tblGrid>
              <w:gridCol w:w="4018"/>
              <w:gridCol w:w="4018"/>
            </w:tblGrid>
            <w:tr>
              <w:trPr>
                <w:trHeight w:hRule="exact" w:val="268"/>
              </w:trPr>
              <w:tc>
                <w:tcPr>
                  <w:tcW w:type="dxa" w:w="106"/>
                  <w:tcBorders/>
                  <w:tcMar>
                    <w:start w:w="0" w:type="dxa"/>
                    <w:end w:w="0" w:type="dxa"/>
                  </w:tcMar>
                </w:tcPr>
                <w:p/>
              </w:tc>
              <w:tc>
                <w:tcPr>
                  <w:tcW w:type="dxa" w:w="6940"/>
                  <w:tcBorders/>
                  <w:tcMar>
                    <w:start w:w="0" w:type="dxa"/>
                    <w:end w:w="0" w:type="dxa"/>
                  </w:tcMar>
                </w:tcPr>
                <w:p>
                  <w:pPr>
                    <w:autoSpaceDN w:val="0"/>
                    <w:autoSpaceDE w:val="0"/>
                    <w:widowControl/>
                    <w:spacing w:line="176" w:lineRule="exact" w:before="4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7</w:t>
                  </w:r>
                  <w:r>
                    <w:rPr>
                      <w:w w:val="97.54531648423936"/>
                      <w:rFonts w:ascii="LucidaConsole" w:hAnsi="LucidaConsole" w:eastAsia="LucidaConsole"/>
                      <w:b w:val="0"/>
                      <w:i w:val="0"/>
                      <w:color w:val="333333"/>
                      <w:sz w:val="18"/>
                    </w:rPr>
                    <w:t>))</w:t>
                  </w:r>
                </w:p>
              </w:tc>
            </w:tr>
          </w:tbl>
          <w:p/>
          <w:p>
            <w:pPr>
              <w:autoSpaceDN w:val="0"/>
              <w:autoSpaceDE w:val="0"/>
              <w:widowControl/>
              <w:spacing w:line="-46" w:lineRule="exact" w:before="0" w:after="0"/>
              <w:ind w:left="0" w:right="0" w:firstLine="0"/>
              <w:jc w:val="left"/>
            </w:pPr>
            <w:r>
              <w:rPr>
                <w:w w:val="97.54531648423936"/>
                <w:rFonts w:ascii="LucidaConsole" w:hAnsi="LucidaConsole" w:eastAsia="LucidaConsole"/>
                <w:b w:val="0"/>
                <w:i w:val="0"/>
                <w:color w:val="999999"/>
                <w:sz w:val="18"/>
              </w:rPr>
              <w:t>28</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65.99999999999994" w:type="dxa"/>
            </w:tblPr>
            <w:tblGrid>
              <w:gridCol w:w="4018"/>
              <w:gridCol w:w="4018"/>
            </w:tblGrid>
            <w:tr>
              <w:trPr>
                <w:trHeight w:hRule="exact" w:val="270"/>
              </w:trPr>
              <w:tc>
                <w:tcPr>
                  <w:tcW w:type="dxa" w:w="106"/>
                  <w:tcBorders/>
                  <w:tcMar>
                    <w:start w:w="0" w:type="dxa"/>
                    <w:end w:w="0" w:type="dxa"/>
                  </w:tcMar>
                </w:tcPr>
                <w:p/>
              </w:tc>
              <w:tc>
                <w:tcPr>
                  <w:tcW w:type="dxa" w:w="7998"/>
                  <w:tcBorders/>
                  <w:tcMar>
                    <w:start w:w="0" w:type="dxa"/>
                    <w:end w:w="0" w:type="dxa"/>
                  </w:tcMar>
                </w:tcPr>
                <w:p>
                  <w:pPr>
                    <w:autoSpaceDN w:val="0"/>
                    <w:autoSpaceDE w:val="0"/>
                    <w:widowControl/>
                    <w:spacing w:line="174" w:lineRule="exact" w:before="48" w:after="0"/>
                    <w:ind w:left="96" w:right="96" w:firstLine="0"/>
                    <w:jc w:val="righ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36</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p>
          <w:tbl>
            <w:tblPr>
              <w:tblW w:type="auto" w:w="0"/>
              <w:tblLayout w:type="fixed"/>
              <w:tblLook w:firstColumn="1" w:firstRow="1" w:lastColumn="0" w:lastRow="0" w:noHBand="0" w:noVBand="1" w:val="04A0"/>
              <w:tblInd w:w="-165.99999999999994" w:type="dxa"/>
            </w:tblPr>
            <w:tblGrid>
              <w:gridCol w:w="4018"/>
              <w:gridCol w:w="4018"/>
            </w:tblGrid>
            <w:tr>
              <w:trPr>
                <w:trHeight w:hRule="exact" w:val="270"/>
              </w:trPr>
              <w:tc>
                <w:tcPr>
                  <w:tcW w:type="dxa" w:w="106"/>
                  <w:tcBorders/>
                  <w:tcMar>
                    <w:start w:w="0" w:type="dxa"/>
                    <w:end w:w="0" w:type="dxa"/>
                  </w:tcMar>
                </w:tcPr>
                <w:p/>
              </w:tc>
              <w:tc>
                <w:tcPr>
                  <w:tcW w:type="dxa" w:w="7998"/>
                  <w:tcBorders/>
                  <w:tcMar>
                    <w:start w:w="0" w:type="dxa"/>
                    <w:end w:w="0" w:type="dxa"/>
                  </w:tcMar>
                </w:tcPr>
                <w:p>
                  <w:pPr>
                    <w:autoSpaceDN w:val="0"/>
                    <w:autoSpaceDE w:val="0"/>
                    <w:widowControl/>
                    <w:spacing w:line="176" w:lineRule="exact" w:before="46" w:after="0"/>
                    <w:ind w:left="96" w:right="96" w:firstLine="0"/>
                    <w:jc w:val="righ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41</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cnt</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attack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char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9</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65.99999999999994" w:type="dxa"/>
            </w:tblPr>
            <w:tblGrid>
              <w:gridCol w:w="4018"/>
              <w:gridCol w:w="4018"/>
            </w:tblGrid>
            <w:tr>
              <w:trPr>
                <w:trHeight w:hRule="exact" w:val="270"/>
              </w:trPr>
              <w:tc>
                <w:tcPr>
                  <w:tcW w:type="dxa" w:w="106"/>
                  <w:tcBorders/>
                  <w:tcMar>
                    <w:start w:w="0" w:type="dxa"/>
                    <w:end w:w="0" w:type="dxa"/>
                  </w:tcMar>
                </w:tcPr>
                <w:p/>
              </w:tc>
              <w:tc>
                <w:tcPr>
                  <w:tcW w:type="dxa" w:w="7416"/>
                  <w:tcBorders/>
                  <w:tcMar>
                    <w:start w:w="0" w:type="dxa"/>
                    <w:end w:w="0" w:type="dxa"/>
                  </w:tcMar>
                </w:tcPr>
                <w:p>
                  <w:pPr>
                    <w:autoSpaceDN w:val="0"/>
                    <w:autoSpaceDE w:val="0"/>
                    <w:widowControl/>
                    <w:spacing w:line="176" w:lineRule="exact" w:before="4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51</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65.99999999999994" w:type="dxa"/>
            </w:tblPr>
            <w:tblGrid>
              <w:gridCol w:w="4018"/>
              <w:gridCol w:w="4018"/>
            </w:tblGrid>
            <w:tr>
              <w:trPr>
                <w:trHeight w:hRule="exact" w:val="272"/>
              </w:trPr>
              <w:tc>
                <w:tcPr>
                  <w:tcW w:type="dxa" w:w="106"/>
                  <w:tcBorders/>
                  <w:tcMar>
                    <w:start w:w="0" w:type="dxa"/>
                    <w:end w:w="0" w:type="dxa"/>
                  </w:tcMar>
                </w:tcPr>
                <w:p/>
              </w:tc>
              <w:tc>
                <w:tcPr>
                  <w:tcW w:type="dxa" w:w="7416"/>
                  <w:tcBorders/>
                  <w:tcMar>
                    <w:start w:w="0" w:type="dxa"/>
                    <w:end w:w="0" w:type="dxa"/>
                  </w:tcMar>
                </w:tcPr>
                <w:p>
                  <w:pPr>
                    <w:autoSpaceDN w:val="0"/>
                    <w:autoSpaceDE w:val="0"/>
                    <w:widowControl/>
                    <w:spacing w:line="176" w:lineRule="exact" w:before="48"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55</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9</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65.99999999999994" w:type="dxa"/>
            </w:tblPr>
            <w:tblGrid>
              <w:gridCol w:w="4018"/>
              <w:gridCol w:w="4018"/>
            </w:tblGrid>
            <w:tr>
              <w:trPr>
                <w:trHeight w:hRule="exact" w:val="270"/>
              </w:trPr>
              <w:tc>
                <w:tcPr>
                  <w:tcW w:type="dxa" w:w="106"/>
                  <w:tcBorders/>
                  <w:tcMar>
                    <w:start w:w="0" w:type="dxa"/>
                    <w:end w:w="0" w:type="dxa"/>
                  </w:tcMar>
                </w:tcPr>
                <w:p/>
              </w:tc>
              <w:tc>
                <w:tcPr>
                  <w:tcW w:type="dxa" w:w="7416"/>
                  <w:tcBorders/>
                  <w:tcMar>
                    <w:start w:w="0" w:type="dxa"/>
                    <w:end w:w="0" w:type="dxa"/>
                  </w:tcMar>
                </w:tcPr>
                <w:p>
                  <w:pPr>
                    <w:autoSpaceDN w:val="0"/>
                    <w:autoSpaceDE w:val="0"/>
                    <w:widowControl/>
                    <w:spacing w:line="176" w:lineRule="exact" w:before="4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60</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65.99999999999994" w:type="dxa"/>
            </w:tblPr>
            <w:tblGrid>
              <w:gridCol w:w="4018"/>
              <w:gridCol w:w="4018"/>
            </w:tblGrid>
            <w:tr>
              <w:trPr>
                <w:trHeight w:hRule="exact" w:val="270"/>
              </w:trPr>
              <w:tc>
                <w:tcPr>
                  <w:tcW w:type="dxa" w:w="106"/>
                  <w:tcBorders/>
                  <w:tcMar>
                    <w:start w:w="0" w:type="dxa"/>
                    <w:end w:w="0" w:type="dxa"/>
                  </w:tcMar>
                </w:tcPr>
                <w:p/>
              </w:tc>
              <w:tc>
                <w:tcPr>
                  <w:tcW w:type="dxa" w:w="7416"/>
                  <w:tcBorders/>
                  <w:tcMar>
                    <w:start w:w="0" w:type="dxa"/>
                    <w:end w:w="0" w:type="dxa"/>
                  </w:tcMar>
                </w:tcPr>
                <w:p>
                  <w:pPr>
                    <w:autoSpaceDN w:val="0"/>
                    <w:autoSpaceDE w:val="0"/>
                    <w:widowControl/>
                    <w:spacing w:line="176" w:lineRule="exact" w:before="4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64</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enemy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bl>
            <w:tblPr>
              <w:tblW w:type="auto" w:w="0"/>
              <w:tblLayout w:type="fixed"/>
              <w:tblLook w:firstColumn="1" w:firstRow="1" w:lastColumn="0" w:lastRow="0" w:noHBand="0" w:noVBand="1" w:val="04A0"/>
              <w:tblInd w:w="-165.99999999999994" w:type="dxa"/>
            </w:tblPr>
            <w:tblGrid>
              <w:gridCol w:w="4018"/>
              <w:gridCol w:w="4018"/>
            </w:tblGrid>
            <w:tr>
              <w:trPr>
                <w:trHeight w:hRule="exact" w:val="1080"/>
              </w:trPr>
              <w:tc>
                <w:tcPr>
                  <w:tcW w:type="dxa" w:w="106"/>
                  <w:tcBorders/>
                  <w:tcMar>
                    <w:start w:w="0" w:type="dxa"/>
                    <w:end w:w="0" w:type="dxa"/>
                  </w:tcMar>
                </w:tcPr>
                <w:p/>
              </w:tc>
              <w:tc>
                <w:tcPr>
                  <w:tcW w:type="dxa" w:w="7946"/>
                  <w:tcBorders/>
                  <w:tcMar>
                    <w:start w:w="0" w:type="dxa"/>
                    <w:end w:w="0" w:type="dxa"/>
                  </w:tcMar>
                </w:tcPr>
                <w:p>
                  <w:pPr>
                    <w:autoSpaceDN w:val="0"/>
                    <w:autoSpaceDE w:val="0"/>
                    <w:widowControl/>
                    <w:spacing w:line="174" w:lineRule="exact" w:before="48"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p>
                <w:p>
                  <w:pPr>
                    <w:autoSpaceDN w:val="0"/>
                    <w:autoSpaceDE w:val="0"/>
                    <w:widowControl/>
                    <w:spacing w:line="174" w:lineRule="exact" w:before="9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w:t>
                  </w:r>
                </w:p>
              </w:tc>
            </w:tr>
          </w:tbl>
          <w:p/>
          <w:p>
            <w:pPr>
              <w:autoSpaceDN w:val="0"/>
              <w:autoSpaceDE w:val="0"/>
              <w:widowControl/>
              <w:spacing w:line="-858" w:lineRule="exact" w:before="0" w:after="0"/>
              <w:ind w:left="0" w:right="0" w:firstLine="0"/>
              <w:jc w:val="left"/>
            </w:pPr>
            <w:r>
              <w:rPr>
                <w:w w:val="97.54531648423936"/>
                <w:rFonts w:ascii="LucidaConsole" w:hAnsi="LucidaConsole" w:eastAsia="LucidaConsole"/>
                <w:b w:val="0"/>
                <w:i w:val="0"/>
                <w:color w:val="999999"/>
                <w:sz w:val="18"/>
              </w:rPr>
              <w:t>69</w:t>
            </w:r>
          </w:p>
          <w:p>
            <w:pPr>
              <w:autoSpaceDN w:val="0"/>
              <w:autoSpaceDE w:val="0"/>
              <w:widowControl/>
              <w:spacing w:line="174" w:lineRule="exact" w:before="96" w:after="0"/>
              <w:ind w:left="0" w:right="0" w:firstLine="0"/>
              <w:jc w:val="left"/>
            </w:pPr>
            <w:r>
              <w:rPr>
                <w:w w:val="97.54531648423936"/>
                <w:rFonts w:ascii="LucidaConsole" w:hAnsi="LucidaConsole" w:eastAsia="LucidaConsole"/>
                <w:b w:val="0"/>
                <w:i w:val="0"/>
                <w:color w:val="999999"/>
                <w:sz w:val="18"/>
              </w:rPr>
              <w:t>70</w:t>
            </w:r>
          </w:p>
          <w:p>
            <w:pPr>
              <w:autoSpaceDN w:val="0"/>
              <w:autoSpaceDE w:val="0"/>
              <w:widowControl/>
              <w:spacing w:line="176" w:lineRule="exact" w:before="96" w:after="0"/>
              <w:ind w:left="0" w:right="0" w:firstLine="0"/>
              <w:jc w:val="left"/>
            </w:pPr>
            <w:r>
              <w:rPr>
                <w:w w:val="97.54531648423936"/>
                <w:rFonts w:ascii="LucidaConsole" w:hAnsi="LucidaConsole" w:eastAsia="LucidaConsole"/>
                <w:b w:val="0"/>
                <w:i w:val="0"/>
                <w:color w:val="999999"/>
                <w:sz w:val="18"/>
              </w:rPr>
              <w:t>71</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72</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46"/>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165.99999999999994" w:type="dxa"/>
            </w:tblPr>
            <w:tblGrid>
              <w:gridCol w:w="4018"/>
              <w:gridCol w:w="4018"/>
            </w:tblGrid>
            <w:tr>
              <w:trPr>
                <w:trHeight w:hRule="exact" w:val="270"/>
              </w:trPr>
              <w:tc>
                <w:tcPr>
                  <w:tcW w:type="dxa" w:w="106"/>
                  <w:tcBorders/>
                  <w:tcMar>
                    <w:start w:w="0" w:type="dxa"/>
                    <w:end w:w="0" w:type="dxa"/>
                  </w:tcMar>
                </w:tcPr>
                <w:p/>
              </w:tc>
              <w:tc>
                <w:tcPr>
                  <w:tcW w:type="dxa" w:w="7364"/>
                  <w:tcBorders/>
                  <w:tcMar>
                    <w:start w:w="0" w:type="dxa"/>
                    <w:end w:w="0" w:type="dxa"/>
                  </w:tcMar>
                </w:tcPr>
                <w:p>
                  <w:pPr>
                    <w:autoSpaceDN w:val="0"/>
                    <w:autoSpaceDE w:val="0"/>
                    <w:widowControl/>
                    <w:spacing w:line="176" w:lineRule="exact" w:before="48"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cornerCheck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p>
              </w:tc>
            </w:tr>
          </w:tbl>
          <w:p/>
          <w:p>
            <w:pPr>
              <w:autoSpaceDN w:val="0"/>
              <w:autoSpaceDE w:val="0"/>
              <w:widowControl/>
              <w:spacing w:line="-46" w:lineRule="exact" w:before="0" w:after="0"/>
              <w:ind w:left="0" w:right="0" w:firstLine="0"/>
              <w:jc w:val="left"/>
            </w:pPr>
            <w:r>
              <w:rPr>
                <w:w w:val="97.54531648423936"/>
                <w:rFonts w:ascii="LucidaConsole" w:hAnsi="LucidaConsole" w:eastAsia="LucidaConsole"/>
                <w:b w:val="0"/>
                <w:i w:val="0"/>
                <w:color w:val="999999"/>
                <w:sz w:val="18"/>
              </w:rPr>
              <w:t>76</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tc>
      </w:tr>
    </w:tbl>
    <w:p>
      <w:pPr>
        <w:autoSpaceDN w:val="0"/>
        <w:autoSpaceDE w:val="0"/>
        <w:widowControl/>
        <w:spacing w:line="14"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368300</wp:posOffset>
            </wp:positionH>
            <wp:positionV relativeFrom="page">
              <wp:posOffset>0</wp:posOffset>
            </wp:positionV>
            <wp:extent cx="6832600" cy="10693400"/>
            <wp:wrapNone/>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832600" cy="10693400"/>
                    </a:xfrm>
                    <a:prstGeom prst="rect"/>
                  </pic:spPr>
                </pic:pic>
              </a:graphicData>
            </a:graphic>
          </wp:anchor>
        </w:drawing>
      </w:r>
    </w:p>
    <w:p>
      <w:pPr>
        <w:sectPr>
          <w:pgSz w:w="11899" w:h="16838"/>
          <w:pgMar w:top="312" w:right="1440" w:bottom="322" w:left="1440" w:header="720" w:footer="720" w:gutter="0"/>
          <w:cols w:space="720"/>
          <w:docGrid w:linePitch="360"/>
        </w:sectPr>
      </w:pPr>
    </w:p>
    <w:p>
      <w:pPr>
        <w:autoSpaceDN w:val="0"/>
        <w:autoSpaceDE w:val="0"/>
        <w:widowControl/>
        <w:spacing w:line="154" w:lineRule="exact" w:before="0" w:after="0"/>
        <w:ind w:left="0" w:right="0"/>
      </w:pPr>
    </w:p>
    <w:tbl>
      <w:tblPr>
        <w:tblW w:type="auto" w:w="0"/>
        <w:tblLayout w:type="fixed"/>
        <w:tblLook w:firstColumn="1" w:firstRow="1" w:lastColumn="0" w:lastRow="0" w:noHBand="0" w:noVBand="1" w:val="04A0"/>
        <w:tblInd w:w="230.0" w:type="dxa"/>
      </w:tblPr>
      <w:tblGrid>
        <w:gridCol w:w="4509"/>
        <w:gridCol w:w="4509"/>
      </w:tblGrid>
      <w:tr>
        <w:trPr>
          <w:trHeight w:hRule="exact" w:val="1996"/>
        </w:trPr>
        <w:tc>
          <w:tcPr>
            <w:tcW w:type="dxa" w:w="560"/>
            <w:tcBorders/>
            <w:tcMar>
              <w:start w:w="0" w:type="dxa"/>
              <w:end w:w="0" w:type="dxa"/>
            </w:tcMar>
          </w:tcPr>
          <w:p>
            <w:pPr>
              <w:autoSpaceDN w:val="0"/>
              <w:autoSpaceDE w:val="0"/>
              <w:widowControl/>
              <w:spacing w:line="176" w:lineRule="exact" w:before="154" w:after="0"/>
              <w:ind w:left="120" w:right="120" w:firstLine="0"/>
              <w:jc w:val="right"/>
            </w:pPr>
            <w:r>
              <w:rPr>
                <w:w w:val="97.54531648423936"/>
                <w:rFonts w:ascii="LucidaConsole" w:hAnsi="LucidaConsole" w:eastAsia="LucidaConsole"/>
                <w:b w:val="0"/>
                <w:i w:val="0"/>
                <w:color w:val="999999"/>
                <w:sz w:val="18"/>
              </w:rPr>
              <w:t>82</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83</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84</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85</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88</w:t>
            </w:r>
          </w:p>
        </w:tc>
        <w:tc>
          <w:tcPr>
            <w:tcW w:type="dxa" w:w="8140"/>
            <w:tcBorders/>
            <w:tcMar>
              <w:start w:w="0" w:type="dxa"/>
              <w:end w:w="0" w:type="dxa"/>
            </w:tcMar>
          </w:tcPr>
          <w:p>
            <w:pPr>
              <w:autoSpaceDN w:val="0"/>
              <w:autoSpaceDE w:val="0"/>
              <w:widowControl/>
              <w:spacing w:line="176" w:lineRule="exact" w:before="154" w:after="0"/>
              <w:ind w:left="120" w:right="120" w:firstLine="0"/>
              <w:jc w:val="left"/>
            </w:pPr>
            <w:r>
              <w:rPr>
                <w:w w:val="97.54531648423936"/>
                <w:rFonts w:ascii="LucidaConsole" w:hAnsi="LucidaConsole" w:eastAsia="LucidaConsole"/>
                <w:b w:val="0"/>
                <w:i w:val="0"/>
                <w:color w:val="008754"/>
                <w:sz w:val="18"/>
              </w:rPr>
              <w:t>void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move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char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map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copy</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 </w:t>
            </w:r>
          </w:p>
        </w:tc>
      </w:tr>
    </w:tbl>
    <w:p>
      <w:pPr>
        <w:autoSpaceDN w:val="0"/>
        <w:autoSpaceDE w:val="0"/>
        <w:widowControl/>
        <w:spacing w:line="176" w:lineRule="exact" w:before="48" w:after="48"/>
        <w:ind w:left="910" w:right="910" w:firstLine="0"/>
        <w:jc w:val="left"/>
      </w:pP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175.99999999999994" w:type="dxa"/>
      </w:tblPr>
      <w:tblGrid>
        <w:gridCol w:w="4509"/>
        <w:gridCol w:w="4509"/>
      </w:tblGrid>
      <w:tr>
        <w:trPr>
          <w:trHeight w:hRule="exact" w:val="12694"/>
        </w:trPr>
        <w:tc>
          <w:tcPr>
            <w:tcW w:type="dxa" w:w="614"/>
            <w:tcBorders/>
            <w:tcMar>
              <w:start w:w="0" w:type="dxa"/>
              <w:end w:w="0" w:type="dxa"/>
            </w:tcMar>
          </w:tcPr>
          <w:p>
            <w:pPr>
              <w:autoSpaceDN w:val="0"/>
              <w:autoSpaceDE w:val="0"/>
              <w:widowControl/>
              <w:spacing w:line="176" w:lineRule="exact" w:before="46" w:after="0"/>
              <w:ind w:left="120" w:right="120" w:firstLine="0"/>
              <w:jc w:val="right"/>
            </w:pPr>
            <w:r>
              <w:rPr>
                <w:w w:val="97.54531648423936"/>
                <w:rFonts w:ascii="LucidaConsole" w:hAnsi="LucidaConsole" w:eastAsia="LucidaConsole"/>
                <w:b w:val="0"/>
                <w:i w:val="0"/>
                <w:color w:val="999999"/>
                <w:sz w:val="18"/>
              </w:rPr>
              <w:t>89</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90</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91</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92</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93</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94</w:t>
            </w:r>
          </w:p>
          <w:p>
            <w:pPr>
              <w:autoSpaceDN w:val="0"/>
              <w:autoSpaceDE w:val="0"/>
              <w:widowControl/>
              <w:spacing w:line="174" w:lineRule="exact" w:before="96" w:after="0"/>
              <w:ind w:left="120" w:right="120" w:firstLine="0"/>
              <w:jc w:val="right"/>
            </w:pPr>
            <w:r>
              <w:rPr>
                <w:w w:val="97.54531648423936"/>
                <w:rFonts w:ascii="LucidaConsole" w:hAnsi="LucidaConsole" w:eastAsia="LucidaConsole"/>
                <w:b w:val="0"/>
                <w:i w:val="0"/>
                <w:color w:val="999999"/>
                <w:sz w:val="18"/>
              </w:rPr>
              <w:t>95</w:t>
            </w:r>
          </w:p>
          <w:p>
            <w:pPr>
              <w:autoSpaceDN w:val="0"/>
              <w:autoSpaceDE w:val="0"/>
              <w:widowControl/>
              <w:spacing w:line="176" w:lineRule="exact" w:before="96" w:after="0"/>
              <w:ind w:left="120" w:right="120" w:firstLine="0"/>
              <w:jc w:val="right"/>
            </w:pPr>
            <w:r>
              <w:rPr>
                <w:w w:val="97.54531648423936"/>
                <w:rFonts w:ascii="LucidaConsole" w:hAnsi="LucidaConsole" w:eastAsia="LucidaConsole"/>
                <w:b w:val="0"/>
                <w:i w:val="0"/>
                <w:color w:val="999999"/>
                <w:sz w:val="18"/>
              </w:rPr>
              <w:t>96</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97</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98</w:t>
            </w:r>
          </w:p>
          <w:p>
            <w:pPr>
              <w:autoSpaceDN w:val="0"/>
              <w:autoSpaceDE w:val="0"/>
              <w:widowControl/>
              <w:spacing w:line="176" w:lineRule="exact" w:before="94" w:after="0"/>
              <w:ind w:left="120" w:right="120" w:firstLine="0"/>
              <w:jc w:val="right"/>
            </w:pPr>
            <w:r>
              <w:rPr>
                <w:w w:val="97.54531648423936"/>
                <w:rFonts w:ascii="LucidaConsole" w:hAnsi="LucidaConsole" w:eastAsia="LucidaConsole"/>
                <w:b w:val="0"/>
                <w:i w:val="0"/>
                <w:color w:val="999999"/>
                <w:sz w:val="18"/>
              </w:rPr>
              <w:t>99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108</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109</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110</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111</w:t>
            </w:r>
          </w:p>
          <w:p>
            <w:pPr>
              <w:autoSpaceDN w:val="0"/>
              <w:autoSpaceDE w:val="0"/>
              <w:widowControl/>
              <w:spacing w:line="176" w:lineRule="exact" w:before="96" w:after="0"/>
              <w:ind w:left="0" w:right="0" w:firstLine="0"/>
              <w:jc w:val="center"/>
            </w:pPr>
            <w:r>
              <w:rPr>
                <w:w w:val="97.54531648423936"/>
                <w:rFonts w:ascii="LucidaConsole" w:hAnsi="LucidaConsole" w:eastAsia="LucidaConsole"/>
                <w:b w:val="0"/>
                <w:i w:val="0"/>
                <w:color w:val="999999"/>
                <w:sz w:val="18"/>
              </w:rPr>
              <w:t>112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113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114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115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116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117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118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119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120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121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122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123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124</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125</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126</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127</w:t>
            </w:r>
          </w:p>
          <w:p>
            <w:pPr>
              <w:autoSpaceDN w:val="0"/>
              <w:autoSpaceDE w:val="0"/>
              <w:widowControl/>
              <w:spacing w:line="176" w:lineRule="exact" w:before="96" w:after="0"/>
              <w:ind w:left="0" w:right="0" w:firstLine="0"/>
              <w:jc w:val="center"/>
            </w:pPr>
            <w:r>
              <w:rPr>
                <w:w w:val="97.54531648423936"/>
                <w:rFonts w:ascii="LucidaConsole" w:hAnsi="LucidaConsole" w:eastAsia="LucidaConsole"/>
                <w:b w:val="0"/>
                <w:i w:val="0"/>
                <w:color w:val="999999"/>
                <w:sz w:val="18"/>
              </w:rPr>
              <w:t>128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129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130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131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132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133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134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135</w:t>
            </w:r>
          </w:p>
        </w:tc>
        <w:tc>
          <w:tcPr>
            <w:tcW w:type="dxa" w:w="8088"/>
            <w:tcBorders/>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65.99999999999994" w:type="dxa"/>
            </w:tblPr>
            <w:tblGrid>
              <w:gridCol w:w="4044"/>
              <w:gridCol w:w="4044"/>
            </w:tblGrid>
            <w:tr>
              <w:trPr>
                <w:trHeight w:hRule="exact" w:val="518"/>
              </w:trPr>
              <w:tc>
                <w:tcPr>
                  <w:tcW w:type="dxa" w:w="106"/>
                  <w:tcBorders/>
                  <w:tcMar>
                    <w:start w:w="0" w:type="dxa"/>
                    <w:end w:w="0" w:type="dxa"/>
                  </w:tcMar>
                </w:tcPr>
                <w:p/>
              </w:tc>
              <w:tc>
                <w:tcPr>
                  <w:tcW w:type="dxa" w:w="7126"/>
                  <w:tcBorders/>
                  <w:tcMar>
                    <w:start w:w="0" w:type="dxa"/>
                    <w:end w:w="0" w:type="dxa"/>
                  </w:tcMar>
                </w:tcPr>
                <w:p>
                  <w:pPr>
                    <w:autoSpaceDN w:val="0"/>
                    <w:autoSpaceDE w:val="0"/>
                    <w:widowControl/>
                    <w:spacing w:line="176" w:lineRule="exact" w:before="2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p>
                <w:p>
                  <w:pPr>
                    <w:autoSpaceDN w:val="0"/>
                    <w:autoSpaceDE w:val="0"/>
                    <w:widowControl/>
                    <w:spacing w:line="176" w:lineRule="exact" w:before="9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w:t>
                  </w:r>
                </w:p>
              </w:tc>
            </w:tr>
          </w:tbl>
          <w:p/>
          <w:p>
            <w:pPr>
              <w:autoSpaceDN w:val="0"/>
              <w:autoSpaceDE w:val="0"/>
              <w:widowControl/>
              <w:spacing w:line="-318" w:lineRule="exact" w:before="0" w:after="0"/>
              <w:ind w:left="0" w:right="0" w:firstLine="0"/>
              <w:jc w:val="left"/>
            </w:pPr>
            <w:r>
              <w:rPr>
                <w:w w:val="97.54531648423936"/>
                <w:rFonts w:ascii="LucidaConsole" w:hAnsi="LucidaConsole" w:eastAsia="LucidaConsole"/>
                <w:b w:val="0"/>
                <w:i w:val="0"/>
                <w:color w:val="999999"/>
                <w:sz w:val="18"/>
              </w:rPr>
              <w:t>89</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90</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cornerCheck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enemy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&gt;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218.0000000000001" w:type="dxa"/>
            </w:tblPr>
            <w:tblGrid>
              <w:gridCol w:w="4044"/>
              <w:gridCol w:w="4044"/>
            </w:tblGrid>
            <w:tr>
              <w:trPr>
                <w:trHeight w:hRule="exact" w:val="270"/>
              </w:trPr>
              <w:tc>
                <w:tcPr>
                  <w:tcW w:type="dxa" w:w="158"/>
                  <w:tcBorders/>
                  <w:tcMar>
                    <w:start w:w="0" w:type="dxa"/>
                    <w:end w:w="0" w:type="dxa"/>
                  </w:tcMar>
                </w:tcPr>
                <w:p/>
              </w:tc>
              <w:tc>
                <w:tcPr>
                  <w:tcW w:type="dxa" w:w="7918"/>
                  <w:tcBorders/>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ally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105</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218.0000000000001" w:type="dxa"/>
            </w:tblPr>
            <w:tblGrid>
              <w:gridCol w:w="4044"/>
              <w:gridCol w:w="4044"/>
            </w:tblGrid>
            <w:tr>
              <w:trPr>
                <w:trHeight w:hRule="exact" w:val="270"/>
              </w:trPr>
              <w:tc>
                <w:tcPr>
                  <w:tcW w:type="dxa" w:w="158"/>
                  <w:tcBorders/>
                  <w:tcMar>
                    <w:start w:w="0" w:type="dxa"/>
                    <w:end w:w="0" w:type="dxa"/>
                  </w:tcMar>
                </w:tcPr>
                <w:p/>
              </w:tc>
              <w:tc>
                <w:tcPr>
                  <w:tcW w:type="dxa" w:w="7918"/>
                  <w:tcBorders/>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else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checkObs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107</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char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storec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bx</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9</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by</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attack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by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by</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solutable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9</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ally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char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218.0000000000001" w:type="dxa"/>
            </w:tblPr>
            <w:tblGrid>
              <w:gridCol w:w="4044"/>
              <w:gridCol w:w="4044"/>
            </w:tblGrid>
            <w:tr>
              <w:trPr>
                <w:trHeight w:hRule="exact" w:val="270"/>
              </w:trPr>
              <w:tc>
                <w:tcPr>
                  <w:tcW w:type="dxa" w:w="158"/>
                  <w:tcBorders/>
                  <w:tcMar>
                    <w:start w:w="0" w:type="dxa"/>
                    <w:end w:w="0" w:type="dxa"/>
                  </w:tcMar>
                </w:tcPr>
                <w:p/>
              </w:tc>
              <w:tc>
                <w:tcPr>
                  <w:tcW w:type="dxa" w:w="7866"/>
                  <w:tcBorders/>
                  <w:tcMar>
                    <w:start w:w="0" w:type="dxa"/>
                    <w:end w:w="0" w:type="dxa"/>
                  </w:tcMar>
                </w:tcPr>
                <w:p>
                  <w:pPr>
                    <w:autoSpaceDN w:val="0"/>
                    <w:autoSpaceDE w:val="0"/>
                    <w:widowControl/>
                    <w:spacing w:line="176" w:lineRule="exact" w:before="46"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z</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z</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z</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121</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&amp;&amp;</w:t>
            </w:r>
          </w:p>
          <w:p>
            <w:pPr>
              <w:autoSpaceDN w:val="0"/>
              <w:autoSpaceDE w:val="0"/>
              <w:widowControl/>
              <w:spacing w:line="176" w:lineRule="exact" w:before="94"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z</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218.0000000000001" w:type="dxa"/>
            </w:tblPr>
            <w:tblGrid>
              <w:gridCol w:w="4044"/>
              <w:gridCol w:w="4044"/>
            </w:tblGrid>
            <w:tr>
              <w:trPr>
                <w:trHeight w:hRule="exact" w:val="270"/>
              </w:trPr>
              <w:tc>
                <w:tcPr>
                  <w:tcW w:type="dxa" w:w="158"/>
                  <w:tcBorders/>
                  <w:tcMar>
                    <w:start w:w="0" w:type="dxa"/>
                    <w:end w:w="0" w:type="dxa"/>
                  </w:tcMar>
                </w:tcPr>
                <w:p/>
              </w:tc>
              <w:tc>
                <w:tcPr>
                  <w:tcW w:type="dxa" w:w="8026"/>
                  <w:tcBorders/>
                  <w:tcMar>
                    <w:start w:w="0" w:type="dxa"/>
                    <w:end w:w="0" w:type="dxa"/>
                  </w:tcMar>
                </w:tcPr>
                <w:p>
                  <w:pPr>
                    <w:autoSpaceDN w:val="0"/>
                    <w:autoSpaceDE w:val="0"/>
                    <w:widowControl/>
                    <w:spacing w:line="176" w:lineRule="exact" w:before="46"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z</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AA1111"/>
                      <w:sz w:val="18"/>
                    </w:rPr>
                    <w:t>'#'</w:t>
                  </w:r>
                  <w:r>
                    <w:rPr>
                      <w:w w:val="97.54531648423936"/>
                      <w:rFonts w:ascii="LucidaConsole" w:hAnsi="LucidaConsole" w:eastAsia="LucidaConsole"/>
                      <w:b w:val="0"/>
                      <w:i w:val="0"/>
                      <w:color w:val="333333"/>
                      <w:sz w:val="18"/>
                    </w:rPr>
                    <w:t>)</w:t>
                  </w:r>
                </w:p>
              </w:tc>
            </w:tr>
          </w:tbl>
          <w:p/>
          <w:p>
            <w:pPr>
              <w:autoSpaceDN w:val="0"/>
              <w:autoSpaceDE w:val="0"/>
              <w:widowControl/>
              <w:spacing w:line="-48" w:lineRule="exact" w:before="0" w:after="0"/>
              <w:ind w:left="0" w:right="0" w:firstLine="0"/>
              <w:jc w:val="left"/>
            </w:pPr>
            <w:r>
              <w:rPr>
                <w:w w:val="97.54531648423936"/>
                <w:rFonts w:ascii="LucidaConsole" w:hAnsi="LucidaConsole" w:eastAsia="LucidaConsole"/>
                <w:b w:val="0"/>
                <w:i w:val="0"/>
                <w:color w:val="999999"/>
                <w:sz w:val="18"/>
              </w:rPr>
              <w:t>124</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continue</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newx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z</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48"/>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newy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z</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218.0000000000001" w:type="dxa"/>
            </w:tblPr>
            <w:tblGrid>
              <w:gridCol w:w="4044"/>
              <w:gridCol w:w="4044"/>
            </w:tblGrid>
            <w:tr>
              <w:trPr>
                <w:trHeight w:hRule="exact" w:val="270"/>
              </w:trPr>
              <w:tc>
                <w:tcPr>
                  <w:tcW w:type="dxa" w:w="158"/>
                  <w:tcBorders/>
                  <w:tcMar>
                    <w:start w:w="0" w:type="dxa"/>
                    <w:end w:w="0" w:type="dxa"/>
                  </w:tcMar>
                </w:tcPr>
                <w:p/>
              </w:tc>
              <w:tc>
                <w:tcPr>
                  <w:tcW w:type="dxa" w:w="8026"/>
                  <w:tcBorders/>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cornerCheck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newx</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newy</w:t>
                  </w:r>
                  <w:r>
                    <w:rPr>
                      <w:w w:val="97.54531648423936"/>
                      <w:rFonts w:ascii="LucidaConsole" w:hAnsi="LucidaConsole" w:eastAsia="LucidaConsole"/>
                      <w:b w:val="0"/>
                      <w:i w:val="0"/>
                      <w:color w:val="333333"/>
                      <w:sz w:val="18"/>
                    </w:rPr>
                    <w:t>)) {</w:t>
                  </w:r>
                </w:p>
              </w:tc>
            </w:tr>
          </w:tbl>
          <w:p/>
          <w:p>
            <w:pPr>
              <w:autoSpaceDN w:val="0"/>
              <w:autoSpaceDE w:val="0"/>
              <w:widowControl/>
              <w:spacing w:line="-46" w:lineRule="exact" w:before="0" w:after="0"/>
              <w:ind w:left="0" w:right="0" w:firstLine="0"/>
              <w:jc w:val="left"/>
            </w:pPr>
            <w:r>
              <w:rPr>
                <w:w w:val="97.54531648423936"/>
                <w:rFonts w:ascii="LucidaConsole" w:hAnsi="LucidaConsole" w:eastAsia="LucidaConsole"/>
                <w:b w:val="0"/>
                <w:i w:val="0"/>
                <w:color w:val="999999"/>
                <w:sz w:val="18"/>
              </w:rPr>
              <w:t>128</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char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newx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newy</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newx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newy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46"/>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bool</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solved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218.0000000000001" w:type="dxa"/>
            </w:tblPr>
            <w:tblGrid>
              <w:gridCol w:w="4044"/>
              <w:gridCol w:w="4044"/>
            </w:tblGrid>
            <w:tr>
              <w:trPr>
                <w:trHeight w:hRule="exact" w:val="1058"/>
              </w:trPr>
              <w:tc>
                <w:tcPr>
                  <w:tcW w:type="dxa" w:w="158"/>
                  <w:tcBorders/>
                  <w:tcMar>
                    <w:start w:w="0" w:type="dxa"/>
                    <w:end w:w="0" w:type="dxa"/>
                  </w:tcMar>
                </w:tcPr>
                <w:p/>
              </w:tc>
              <w:tc>
                <w:tcPr>
                  <w:tcW w:type="dxa" w:w="8078"/>
                  <w:tcBorders/>
                  <w:tcMar>
                    <w:start w:w="0" w:type="dxa"/>
                    <w:end w:w="0" w:type="dxa"/>
                  </w:tcMar>
                </w:tcPr>
                <w:p>
                  <w:pPr>
                    <w:autoSpaceDN w:val="0"/>
                    <w:autoSpaceDE w:val="0"/>
                    <w:widowControl/>
                    <w:spacing w:line="176" w:lineRule="exact" w:before="48"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o</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o</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o</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70" w:right="70" w:firstLine="0"/>
                    <w:jc w:val="righ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9</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80" w:right="18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enemy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o</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70" w:right="70" w:firstLine="0"/>
                    <w:jc w:val="righ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attack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o</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xml:space="preserve">], </w:t>
                  </w:r>
                </w:p>
              </w:tc>
            </w:tr>
          </w:tbl>
          <w:p/>
          <w:p>
            <w:pPr>
              <w:autoSpaceDN w:val="0"/>
              <w:autoSpaceDE w:val="0"/>
              <w:widowControl/>
              <w:spacing w:line="-834" w:lineRule="exact" w:before="0" w:after="0"/>
              <w:ind w:left="0" w:right="0" w:firstLine="0"/>
              <w:jc w:val="left"/>
            </w:pPr>
            <w:r>
              <w:rPr>
                <w:w w:val="97.54531648423936"/>
                <w:rFonts w:ascii="LucidaConsole" w:hAnsi="LucidaConsole" w:eastAsia="LucidaConsole"/>
                <w:b w:val="0"/>
                <w:i w:val="0"/>
                <w:color w:val="999999"/>
                <w:sz w:val="18"/>
              </w:rPr>
              <w:t>132</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133</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134</w:t>
            </w:r>
          </w:p>
          <w:p>
            <w:pPr>
              <w:autoSpaceDN w:val="0"/>
              <w:autoSpaceDE w:val="0"/>
              <w:widowControl/>
              <w:spacing w:line="176" w:lineRule="exact" w:before="94" w:after="0"/>
              <w:ind w:left="0" w:right="0" w:firstLine="0"/>
              <w:jc w:val="left"/>
            </w:pPr>
            <w:r>
              <w:rPr>
                <w:w w:val="97.54531648423936"/>
                <w:rFonts w:ascii="LucidaConsole" w:hAnsi="LucidaConsole" w:eastAsia="LucidaConsole"/>
                <w:b w:val="0"/>
                <w:i w:val="0"/>
                <w:color w:val="999999"/>
                <w:sz w:val="18"/>
              </w:rPr>
              <w:t>135</w:t>
            </w:r>
          </w:p>
        </w:tc>
      </w:tr>
    </w:tbl>
    <w:p>
      <w:pPr>
        <w:autoSpaceDN w:val="0"/>
        <w:autoSpaceDE w:val="0"/>
        <w:widowControl/>
        <w:spacing w:line="176" w:lineRule="exact" w:before="48" w:after="46"/>
        <w:ind w:left="910" w:right="910" w:firstLine="0"/>
        <w:jc w:val="left"/>
      </w:pPr>
      <w:r>
        <w:rPr>
          <w:w w:val="97.54531648423936"/>
          <w:rFonts w:ascii="LucidaConsole" w:hAnsi="LucidaConsole" w:eastAsia="LucidaConsole"/>
          <w:b w:val="0"/>
          <w:i w:val="0"/>
          <w:color w:val="000000"/>
          <w:sz w:val="18"/>
        </w:rPr>
        <w:t>o</w:t>
      </w:r>
      <w:r>
        <w:rPr>
          <w:w w:val="97.54531648423936"/>
          <w:rFonts w:ascii="LucidaConsole" w:hAnsi="LucidaConsole" w:eastAsia="LucidaConsole"/>
          <w:b w:val="0"/>
          <w:i w:val="0"/>
          <w:color w:val="333333"/>
          <w:sz w:val="18"/>
        </w:rPr>
        <w:t>,</w:t>
      </w:r>
    </w:p>
    <w:tbl>
      <w:tblPr>
        <w:tblW w:type="auto" w:w="0"/>
        <w:tblLayout w:type="fixed"/>
        <w:tblLook w:firstColumn="1" w:firstRow="1" w:lastColumn="0" w:lastRow="0" w:noHBand="0" w:noVBand="1" w:val="04A0"/>
        <w:tblInd w:w="175.99999999999994" w:type="dxa"/>
      </w:tblPr>
      <w:tblGrid>
        <w:gridCol w:w="4509"/>
        <w:gridCol w:w="4509"/>
      </w:tblGrid>
      <w:tr>
        <w:trPr>
          <w:trHeight w:hRule="exact" w:val="636"/>
        </w:trPr>
        <w:tc>
          <w:tcPr>
            <w:tcW w:type="dxa" w:w="614"/>
            <w:tcBorders/>
            <w:tcMar>
              <w:start w:w="0" w:type="dxa"/>
              <w:end w:w="0" w:type="dxa"/>
            </w:tcMar>
          </w:tcPr>
          <w:p>
            <w:pPr>
              <w:autoSpaceDN w:val="0"/>
              <w:autoSpaceDE w:val="0"/>
              <w:widowControl/>
              <w:spacing w:line="176" w:lineRule="exact" w:before="48" w:after="0"/>
              <w:ind w:left="0" w:right="0" w:firstLine="0"/>
              <w:jc w:val="center"/>
            </w:pPr>
            <w:r>
              <w:rPr>
                <w:w w:val="97.54531648423936"/>
                <w:rFonts w:ascii="LucidaConsole" w:hAnsi="LucidaConsole" w:eastAsia="LucidaConsole"/>
                <w:b w:val="0"/>
                <w:i w:val="0"/>
                <w:color w:val="999999"/>
                <w:sz w:val="18"/>
              </w:rPr>
              <w:t>136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137</w:t>
            </w:r>
          </w:p>
        </w:tc>
        <w:tc>
          <w:tcPr>
            <w:tcW w:type="dxa" w:w="7930"/>
            <w:tcBorders/>
            <w:tcMar>
              <w:start w:w="0" w:type="dxa"/>
              <w:end w:w="0" w:type="dxa"/>
            </w:tcMar>
          </w:tcPr>
          <w:p>
            <w:pPr>
              <w:autoSpaceDN w:val="0"/>
              <w:autoSpaceDE w:val="0"/>
              <w:widowControl/>
              <w:spacing w:line="176" w:lineRule="exact" w:before="48"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solved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false</w:t>
            </w:r>
            <w:r>
              <w:rPr>
                <w:w w:val="97.54531648423936"/>
                <w:rFonts w:ascii="LucidaConsole" w:hAnsi="LucidaConsole" w:eastAsia="LucidaConsole"/>
                <w:b w:val="0"/>
                <w:i w:val="0"/>
                <w:color w:val="333333"/>
                <w:sz w:val="18"/>
              </w:rPr>
              <w:t>;</w:t>
            </w:r>
          </w:p>
        </w:tc>
      </w:tr>
    </w:tbl>
    <w:p>
      <w:pPr>
        <w:autoSpaceDN w:val="0"/>
        <w:autoSpaceDE w:val="0"/>
        <w:widowControl/>
        <w:spacing w:line="14"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368300</wp:posOffset>
            </wp:positionH>
            <wp:positionV relativeFrom="page">
              <wp:posOffset>0</wp:posOffset>
            </wp:positionV>
            <wp:extent cx="6832600" cy="10693400"/>
            <wp:wrapNone/>
            <wp:docPr id="3" name="Picture 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832600" cy="10693400"/>
                    </a:xfrm>
                    <a:prstGeom prst="rect"/>
                  </pic:spPr>
                </pic:pic>
              </a:graphicData>
            </a:graphic>
          </wp:anchor>
        </w:drawing>
      </w:r>
    </w:p>
    <w:p>
      <w:pPr>
        <w:sectPr>
          <w:pgSz w:w="11899" w:h="16838"/>
          <w:pgMar w:top="312" w:right="1440" w:bottom="322" w:left="1440" w:header="720" w:footer="720" w:gutter="0"/>
          <w:cols w:space="720"/>
          <w:docGrid w:linePitch="360"/>
        </w:sectPr>
      </w:pPr>
    </w:p>
    <w:p>
      <w:pPr>
        <w:autoSpaceDN w:val="0"/>
        <w:autoSpaceDE w:val="0"/>
        <w:widowControl/>
        <w:spacing w:line="154" w:lineRule="exact" w:before="0" w:after="0"/>
        <w:ind w:left="0" w:right="0"/>
      </w:pPr>
    </w:p>
    <w:tbl>
      <w:tblPr>
        <w:tblW w:type="auto" w:w="0"/>
        <w:tblLayout w:type="fixed"/>
        <w:tblLook w:firstColumn="1" w:firstRow="1" w:lastColumn="0" w:lastRow="0" w:noHBand="0" w:noVBand="1" w:val="04A0"/>
        <w:tblInd w:w="175.99999999999994" w:type="dxa"/>
      </w:tblPr>
      <w:tblGrid>
        <w:gridCol w:w="4509"/>
        <w:gridCol w:w="4509"/>
      </w:tblGrid>
      <w:tr>
        <w:trPr>
          <w:trHeight w:hRule="exact" w:val="15868"/>
        </w:trPr>
        <w:tc>
          <w:tcPr>
            <w:tcW w:type="dxa" w:w="614"/>
            <w:tcBorders/>
            <w:tcMar>
              <w:start w:w="0" w:type="dxa"/>
              <w:end w:w="0" w:type="dxa"/>
            </w:tcMar>
          </w:tcPr>
          <w:p>
            <w:pPr>
              <w:autoSpaceDN w:val="0"/>
              <w:autoSpaceDE w:val="0"/>
              <w:widowControl/>
              <w:spacing w:line="176" w:lineRule="exact" w:before="154" w:after="0"/>
              <w:ind w:left="0" w:right="0" w:firstLine="0"/>
              <w:jc w:val="center"/>
            </w:pPr>
            <w:r>
              <w:rPr>
                <w:w w:val="97.54531648423936"/>
                <w:rFonts w:ascii="LucidaConsole" w:hAnsi="LucidaConsole" w:eastAsia="LucidaConsole"/>
                <w:b w:val="0"/>
                <w:i w:val="0"/>
                <w:color w:val="999999"/>
                <w:sz w:val="18"/>
              </w:rPr>
              <w:t>138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139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149</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150</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151</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152</w:t>
            </w:r>
          </w:p>
          <w:p>
            <w:pPr>
              <w:autoSpaceDN w:val="0"/>
              <w:autoSpaceDE w:val="0"/>
              <w:widowControl/>
              <w:spacing w:line="176" w:lineRule="exact" w:before="96" w:after="0"/>
              <w:ind w:left="0" w:right="0" w:firstLine="0"/>
              <w:jc w:val="center"/>
            </w:pPr>
            <w:r>
              <w:rPr>
                <w:w w:val="97.54531648423936"/>
                <w:rFonts w:ascii="LucidaConsole" w:hAnsi="LucidaConsole" w:eastAsia="LucidaConsole"/>
                <w:b w:val="0"/>
                <w:i w:val="0"/>
                <w:color w:val="999999"/>
                <w:sz w:val="18"/>
              </w:rPr>
              <w:t>153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154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155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156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157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158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159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160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161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162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163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164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165</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166</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167</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168</w:t>
            </w:r>
          </w:p>
          <w:p>
            <w:pPr>
              <w:autoSpaceDN w:val="0"/>
              <w:autoSpaceDE w:val="0"/>
              <w:widowControl/>
              <w:spacing w:line="176" w:lineRule="exact" w:before="96" w:after="0"/>
              <w:ind w:left="0" w:right="0" w:firstLine="0"/>
              <w:jc w:val="center"/>
            </w:pPr>
            <w:r>
              <w:rPr>
                <w:w w:val="97.54531648423936"/>
                <w:rFonts w:ascii="LucidaConsole" w:hAnsi="LucidaConsole" w:eastAsia="LucidaConsole"/>
                <w:b w:val="0"/>
                <w:i w:val="0"/>
                <w:color w:val="999999"/>
                <w:sz w:val="18"/>
              </w:rPr>
              <w:t>169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179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180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181</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182</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183</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184</w:t>
            </w:r>
          </w:p>
          <w:p>
            <w:pPr>
              <w:autoSpaceDN w:val="0"/>
              <w:autoSpaceDE w:val="0"/>
              <w:widowControl/>
              <w:spacing w:line="176" w:lineRule="exact" w:before="96" w:after="0"/>
              <w:ind w:left="0" w:right="0" w:firstLine="0"/>
              <w:jc w:val="center"/>
            </w:pPr>
            <w:r>
              <w:rPr>
                <w:w w:val="97.54531648423936"/>
                <w:rFonts w:ascii="LucidaConsole" w:hAnsi="LucidaConsole" w:eastAsia="LucidaConsole"/>
                <w:b w:val="0"/>
                <w:i w:val="0"/>
                <w:color w:val="999999"/>
                <w:sz w:val="18"/>
              </w:rPr>
              <w:t>185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186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187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188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189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195</w:t>
            </w:r>
          </w:p>
        </w:tc>
        <w:tc>
          <w:tcPr>
            <w:tcW w:type="dxa" w:w="7454"/>
            <w:tcBorders/>
            <w:tcMar>
              <w:start w:w="0" w:type="dxa"/>
              <w:end w:w="0" w:type="dxa"/>
            </w:tcMar>
          </w:tcPr>
          <w:p>
            <w:pPr>
              <w:autoSpaceDN w:val="0"/>
              <w:autoSpaceDE w:val="0"/>
              <w:widowControl/>
              <w:spacing w:line="176" w:lineRule="exact" w:before="15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break</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solved</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break</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solved</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solutable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211199"/>
                <w:sz w:val="18"/>
              </w:rPr>
              <w:t>true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newx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newy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solutable</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break</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chess</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solutable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break</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solutable</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break</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solutable</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flag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tmp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ny</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storec</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void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init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'k'</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'b'</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8</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6</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6</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7</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'h'</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7</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w:t>
            </w:r>
          </w:p>
        </w:tc>
      </w:tr>
    </w:tbl>
    <w:p>
      <w:pPr>
        <w:autoSpaceDN w:val="0"/>
        <w:autoSpaceDE w:val="0"/>
        <w:widowControl/>
        <w:spacing w:line="14"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368300</wp:posOffset>
            </wp:positionH>
            <wp:positionV relativeFrom="page">
              <wp:posOffset>0</wp:posOffset>
            </wp:positionV>
            <wp:extent cx="6832600" cy="10693400"/>
            <wp:wrapNone/>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832600" cy="10693400"/>
                    </a:xfrm>
                    <a:prstGeom prst="rect"/>
                  </pic:spPr>
                </pic:pic>
              </a:graphicData>
            </a:graphic>
          </wp:anchor>
        </w:drawing>
      </w:r>
    </w:p>
    <w:p>
      <w:pPr>
        <w:sectPr>
          <w:pgSz w:w="11899" w:h="16838"/>
          <w:pgMar w:top="312" w:right="1440" w:bottom="322" w:left="1440" w:header="720" w:footer="720" w:gutter="0"/>
          <w:cols w:space="720"/>
          <w:docGrid w:linePitch="360"/>
        </w:sectPr>
      </w:pPr>
    </w:p>
    <w:p>
      <w:pPr>
        <w:autoSpaceDN w:val="0"/>
        <w:autoSpaceDE w:val="0"/>
        <w:widowControl/>
        <w:spacing w:line="154" w:lineRule="exact" w:before="0" w:after="0"/>
        <w:ind w:left="0" w:right="0"/>
      </w:pPr>
    </w:p>
    <w:tbl>
      <w:tblPr>
        <w:tblW w:type="auto" w:w="0"/>
        <w:tblLayout w:type="fixed"/>
        <w:tblLook w:firstColumn="1" w:firstRow="1" w:lastColumn="0" w:lastRow="0" w:noHBand="0" w:noVBand="1" w:val="04A0"/>
        <w:tblInd w:w="175.99999999999994" w:type="dxa"/>
      </w:tblPr>
      <w:tblGrid>
        <w:gridCol w:w="4509"/>
        <w:gridCol w:w="4509"/>
      </w:tblGrid>
      <w:tr>
        <w:trPr>
          <w:trHeight w:hRule="exact" w:val="14094"/>
        </w:trPr>
        <w:tc>
          <w:tcPr>
            <w:tcW w:type="dxa" w:w="614"/>
            <w:tcBorders/>
            <w:tcMar>
              <w:start w:w="0" w:type="dxa"/>
              <w:end w:w="0" w:type="dxa"/>
            </w:tcMar>
          </w:tcPr>
          <w:p>
            <w:pPr>
              <w:autoSpaceDN w:val="0"/>
              <w:autoSpaceDE w:val="0"/>
              <w:widowControl/>
              <w:spacing w:line="176" w:lineRule="exact" w:before="154" w:after="0"/>
              <w:ind w:left="0" w:right="0" w:firstLine="0"/>
              <w:jc w:val="center"/>
            </w:pPr>
            <w:r>
              <w:rPr>
                <w:w w:val="97.54531648423936"/>
                <w:rFonts w:ascii="LucidaConsole" w:hAnsi="LucidaConsole" w:eastAsia="LucidaConsole"/>
                <w:b w:val="0"/>
                <w:i w:val="0"/>
                <w:color w:val="999999"/>
                <w:sz w:val="18"/>
              </w:rPr>
              <w:t>196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199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200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201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202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203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204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205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206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207</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208</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209</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210</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211</w:t>
            </w:r>
          </w:p>
          <w:p>
            <w:pPr>
              <w:autoSpaceDN w:val="0"/>
              <w:autoSpaceDE w:val="0"/>
              <w:widowControl/>
              <w:spacing w:line="176" w:lineRule="exact" w:before="96" w:after="0"/>
              <w:ind w:left="0" w:right="0" w:firstLine="0"/>
              <w:jc w:val="center"/>
            </w:pPr>
            <w:r>
              <w:rPr>
                <w:w w:val="97.54531648423936"/>
                <w:rFonts w:ascii="LucidaConsole" w:hAnsi="LucidaConsole" w:eastAsia="LucidaConsole"/>
                <w:b w:val="0"/>
                <w:i w:val="0"/>
                <w:color w:val="999999"/>
                <w:sz w:val="18"/>
              </w:rPr>
              <w:t>212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213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214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215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216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217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218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219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220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221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222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223</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224</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225</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226</w:t>
            </w:r>
          </w:p>
          <w:p>
            <w:pPr>
              <w:autoSpaceDN w:val="0"/>
              <w:autoSpaceDE w:val="0"/>
              <w:widowControl/>
              <w:spacing w:line="176" w:lineRule="exact" w:before="96" w:after="0"/>
              <w:ind w:left="0" w:right="0" w:firstLine="0"/>
              <w:jc w:val="center"/>
            </w:pPr>
            <w:r>
              <w:rPr>
                <w:w w:val="97.54531648423936"/>
                <w:rFonts w:ascii="LucidaConsole" w:hAnsi="LucidaConsole" w:eastAsia="LucidaConsole"/>
                <w:b w:val="0"/>
                <w:i w:val="0"/>
                <w:color w:val="999999"/>
                <w:sz w:val="18"/>
              </w:rPr>
              <w:t>227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228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229</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230</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231</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232</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234</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235</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236</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237</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238</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239</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240</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241</w:t>
            </w:r>
          </w:p>
          <w:p>
            <w:pPr>
              <w:autoSpaceDN w:val="0"/>
              <w:autoSpaceDE w:val="0"/>
              <w:widowControl/>
              <w:spacing w:line="174" w:lineRule="exact" w:before="96" w:after="0"/>
              <w:ind w:left="0" w:right="0" w:firstLine="0"/>
              <w:jc w:val="center"/>
            </w:pPr>
            <w:r>
              <w:rPr>
                <w:w w:val="97.54531648423936"/>
                <w:rFonts w:ascii="LucidaConsole" w:hAnsi="LucidaConsole" w:eastAsia="LucidaConsole"/>
                <w:b w:val="0"/>
                <w:i w:val="0"/>
                <w:color w:val="999999"/>
                <w:sz w:val="18"/>
              </w:rPr>
              <w:t>242</w:t>
            </w:r>
          </w:p>
          <w:p>
            <w:pPr>
              <w:autoSpaceDN w:val="0"/>
              <w:autoSpaceDE w:val="0"/>
              <w:widowControl/>
              <w:spacing w:line="176" w:lineRule="exact" w:before="96" w:after="0"/>
              <w:ind w:left="0" w:right="0" w:firstLine="0"/>
              <w:jc w:val="center"/>
            </w:pPr>
            <w:r>
              <w:rPr>
                <w:w w:val="97.54531648423936"/>
                <w:rFonts w:ascii="LucidaConsole" w:hAnsi="LucidaConsole" w:eastAsia="LucidaConsole"/>
                <w:b w:val="0"/>
                <w:i w:val="0"/>
                <w:color w:val="999999"/>
                <w:sz w:val="18"/>
              </w:rPr>
              <w:t>243</w:t>
            </w:r>
          </w:p>
          <w:p>
            <w:pPr>
              <w:autoSpaceDN w:val="0"/>
              <w:autoSpaceDE w:val="0"/>
              <w:widowControl/>
              <w:spacing w:line="176" w:lineRule="exact" w:before="94" w:after="0"/>
              <w:ind w:left="0" w:right="0" w:firstLine="0"/>
              <w:jc w:val="center"/>
            </w:pPr>
            <w:r>
              <w:rPr>
                <w:w w:val="97.54531648423936"/>
                <w:rFonts w:ascii="LucidaConsole" w:hAnsi="LucidaConsole" w:eastAsia="LucidaConsole"/>
                <w:b w:val="0"/>
                <w:i w:val="0"/>
                <w:color w:val="999999"/>
                <w:sz w:val="18"/>
              </w:rPr>
              <w:t>244</w:t>
            </w:r>
          </w:p>
        </w:tc>
        <w:tc>
          <w:tcPr>
            <w:tcW w:type="dxa" w:w="6396"/>
            <w:tcBorders/>
            <w:tcMar>
              <w:start w:w="0" w:type="dxa"/>
              <w:end w:w="0" w:type="dxa"/>
            </w:tcMar>
          </w:tcPr>
          <w:p>
            <w:pPr>
              <w:autoSpaceDN w:val="0"/>
              <w:autoSpaceDE w:val="0"/>
              <w:widowControl/>
              <w:spacing w:line="176" w:lineRule="exact" w:before="15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116644"/>
                <w:sz w:val="18"/>
              </w:rPr>
              <w:t>2</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dir</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24</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4</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8</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3</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8</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16</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7</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16</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24</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dx</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'c'</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dy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'g'</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FF"/>
                <w:sz w:val="18"/>
              </w:rPr>
              <w:t>main</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init</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"%d"</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&amp;</w:t>
            </w:r>
            <w:r>
              <w:rPr>
                <w:w w:val="97.54531648423936"/>
                <w:rFonts w:ascii="LucidaConsole" w:hAnsi="LucidaConsole" w:eastAsia="LucidaConsole"/>
                <w:b w:val="0"/>
                <w:i w:val="0"/>
                <w:color w:val="000000"/>
                <w:sz w:val="18"/>
              </w:rPr>
              <w:t>t</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while</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t</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flag</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scanf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"%s"</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map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getchar</w:t>
            </w:r>
            <w:r>
              <w:rPr>
                <w:w w:val="97.54531648423936"/>
                <w:rFonts w:ascii="LucidaConsole" w:hAnsi="LucidaConsole" w:eastAsia="LucidaConsole"/>
                <w:b w:val="0"/>
                <w:i w:val="0"/>
                <w:color w:val="333333"/>
                <w:sz w:val="18"/>
              </w:rPr>
              <w:t>();</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5</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for</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8754"/>
                <w:sz w:val="18"/>
              </w:rPr>
              <w:t>int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1</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&lt;=</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9</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enemy</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map</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move</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000000"/>
                <w:sz w:val="18"/>
              </w:rPr>
              <w:t>i</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j</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flag</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break</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981A1A"/>
                <w:sz w:val="18"/>
              </w:rPr>
              <w:t>!</w:t>
            </w:r>
            <w:r>
              <w:rPr>
                <w:w w:val="97.54531648423936"/>
                <w:rFonts w:ascii="LucidaConsole" w:hAnsi="LucidaConsole" w:eastAsia="LucidaConsole"/>
                <w:b w:val="0"/>
                <w:i w:val="0"/>
                <w:color w:val="000000"/>
                <w:sz w:val="18"/>
              </w:rPr>
              <w:t>flag</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break</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if</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flag</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printf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"YES\n"</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else</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000000"/>
                <w:sz w:val="18"/>
              </w:rPr>
              <w:t>printf</w:t>
            </w:r>
            <w:r>
              <w:rPr>
                <w:w w:val="97.54531648423936"/>
                <w:rFonts w:ascii="LucidaConsole" w:hAnsi="LucidaConsole" w:eastAsia="LucidaConsole"/>
                <w:b w:val="0"/>
                <w:i w:val="0"/>
                <w:color w:val="333333"/>
                <w:sz w:val="18"/>
              </w:rPr>
              <w:t>(</w:t>
            </w:r>
            <w:r>
              <w:rPr>
                <w:w w:val="97.54531648423936"/>
                <w:rFonts w:ascii="LucidaConsole" w:hAnsi="LucidaConsole" w:eastAsia="LucidaConsole"/>
                <w:b w:val="0"/>
                <w:i w:val="0"/>
                <w:color w:val="AA1111"/>
                <w:sz w:val="18"/>
              </w:rPr>
              <w:t>"NO\n"</w:t>
            </w:r>
            <w:r>
              <w:rPr>
                <w:w w:val="97.54531648423936"/>
                <w:rFonts w:ascii="LucidaConsole" w:hAnsi="LucidaConsole" w:eastAsia="LucidaConsole"/>
                <w:b w:val="0"/>
                <w:i w:val="0"/>
                <w:color w:val="333333"/>
                <w:sz w:val="18"/>
              </w:rPr>
              <w:t>);</w:t>
            </w:r>
          </w:p>
          <w:p>
            <w:pPr>
              <w:autoSpaceDN w:val="0"/>
              <w:autoSpaceDE w:val="0"/>
              <w:widowControl/>
              <w:spacing w:line="174" w:lineRule="exact" w:before="96" w:after="0"/>
              <w:ind w:left="120" w:right="120" w:firstLine="0"/>
              <w:jc w:val="left"/>
            </w:pPr>
            <w:r>
              <w:rPr>
                <w:w w:val="97.54531648423936"/>
                <w:rFonts w:ascii="LucidaConsole" w:hAnsi="LucidaConsole" w:eastAsia="LucidaConsole"/>
                <w:b w:val="0"/>
                <w:i w:val="0"/>
                <w:color w:val="333333"/>
                <w:sz w:val="18"/>
              </w:rPr>
              <w:t xml:space="preserve">    }</w:t>
            </w:r>
          </w:p>
          <w:p>
            <w:pPr>
              <w:autoSpaceDN w:val="0"/>
              <w:autoSpaceDE w:val="0"/>
              <w:widowControl/>
              <w:spacing w:line="176" w:lineRule="exact" w:before="96" w:after="0"/>
              <w:ind w:left="120" w:right="120" w:firstLine="0"/>
              <w:jc w:val="left"/>
            </w:pP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770087"/>
                <w:sz w:val="18"/>
              </w:rPr>
              <w:t>return</w:t>
            </w:r>
            <w:r>
              <w:rPr>
                <w:w w:val="97.54531648423936"/>
                <w:rFonts w:ascii="LucidaConsole" w:hAnsi="LucidaConsole" w:eastAsia="LucidaConsole"/>
                <w:b w:val="0"/>
                <w:i w:val="0"/>
                <w:color w:val="333333"/>
                <w:sz w:val="18"/>
              </w:rPr>
              <w:t xml:space="preserve"> </w:t>
            </w:r>
            <w:r>
              <w:rPr>
                <w:w w:val="97.54531648423936"/>
                <w:rFonts w:ascii="LucidaConsole" w:hAnsi="LucidaConsole" w:eastAsia="LucidaConsole"/>
                <w:b w:val="0"/>
                <w:i w:val="0"/>
                <w:color w:val="116644"/>
                <w:sz w:val="18"/>
              </w:rPr>
              <w:t>0</w:t>
            </w:r>
            <w:r>
              <w:rPr>
                <w:w w:val="97.54531648423936"/>
                <w:rFonts w:ascii="LucidaConsole" w:hAnsi="LucidaConsole" w:eastAsia="LucidaConsole"/>
                <w:b w:val="0"/>
                <w:i w:val="0"/>
                <w:color w:val="333333"/>
                <w:sz w:val="18"/>
              </w:rPr>
              <w:t>;</w:t>
            </w:r>
          </w:p>
          <w:p>
            <w:pPr>
              <w:autoSpaceDN w:val="0"/>
              <w:autoSpaceDE w:val="0"/>
              <w:widowControl/>
              <w:spacing w:line="176" w:lineRule="exact" w:before="94" w:after="0"/>
              <w:ind w:left="120" w:right="120" w:firstLine="0"/>
              <w:jc w:val="left"/>
            </w:pPr>
            <w:r>
              <w:rPr>
                <w:w w:val="97.54531648423936"/>
                <w:rFonts w:ascii="LucidaConsole" w:hAnsi="LucidaConsole" w:eastAsia="LucidaConsole"/>
                <w:b w:val="0"/>
                <w:i w:val="0"/>
                <w:color w:val="333333"/>
                <w:sz w:val="18"/>
              </w:rPr>
              <w:t>}</w:t>
            </w:r>
          </w:p>
        </w:tc>
      </w:tr>
    </w:tbl>
    <w:p>
      <w:pPr>
        <w:autoSpaceDN w:val="0"/>
        <w:autoSpaceDE w:val="0"/>
        <w:widowControl/>
        <w:spacing w:line="14"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368300</wp:posOffset>
            </wp:positionH>
            <wp:positionV relativeFrom="page">
              <wp:posOffset>0</wp:posOffset>
            </wp:positionV>
            <wp:extent cx="6832600" cy="10693400"/>
            <wp:wrapNone/>
            <wp:docPr id="5" name="Picture 5"/>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6832600" cy="10693400"/>
                    </a:xfrm>
                    <a:prstGeom prst="rect"/>
                  </pic:spPr>
                </pic:pic>
              </a:graphicData>
            </a:graphic>
          </wp:anchor>
        </w:drawing>
      </w:r>
    </w:p>
    <w:sectPr w:rsidR="00FC693F" w:rsidRPr="0006063C" w:rsidSect="00034616">
      <w:pgSz w:w="11899" w:h="16838"/>
      <w:pgMar w:top="31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